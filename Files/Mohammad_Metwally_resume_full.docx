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294E7C">
        <w:pict w14:anchorId="78891194">
          <v:shape id="Picture 24" o:spid="_x0000_i1026" type="#_x0000_t75" style="width:47.4pt;height:47.4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77777777" w:rsidR="00E83FBD" w:rsidRPr="004E507B" w:rsidRDefault="00DE3694"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Rue Louis Thys 1</w:t>
      </w:r>
      <w:r w:rsidR="004B3F8C" w:rsidRPr="004B3F8C">
        <w:rPr>
          <w:rFonts w:ascii="Calibri" w:eastAsia="Calibri" w:hAnsi="Calibri" w:cs="Calibri"/>
          <w:color w:val="999999"/>
          <w:sz w:val="20"/>
          <w:szCs w:val="20"/>
        </w:rPr>
        <w:t>,</w:t>
      </w:r>
      <w:r>
        <w:rPr>
          <w:rFonts w:ascii="Calibri" w:eastAsia="Calibri" w:hAnsi="Calibri" w:cs="Calibri"/>
          <w:color w:val="999999"/>
          <w:sz w:val="20"/>
          <w:szCs w:val="20"/>
        </w:rPr>
        <w:t xml:space="preserve">1150 </w:t>
      </w:r>
      <w:proofErr w:type="spellStart"/>
      <w:r>
        <w:rPr>
          <w:rFonts w:ascii="Calibri" w:eastAsia="Calibri" w:hAnsi="Calibri" w:cs="Calibri"/>
          <w:color w:val="999999"/>
          <w:sz w:val="20"/>
          <w:szCs w:val="20"/>
        </w:rPr>
        <w:t>Woluwe</w:t>
      </w:r>
      <w:proofErr w:type="spellEnd"/>
      <w:r>
        <w:rPr>
          <w:rFonts w:ascii="Calibri" w:eastAsia="Calibri" w:hAnsi="Calibri" w:cs="Calibri"/>
          <w:color w:val="999999"/>
          <w:sz w:val="20"/>
          <w:szCs w:val="20"/>
        </w:rPr>
        <w:t xml:space="preserv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Pr>
          <w:rFonts w:ascii="Calibri" w:eastAsia="Calibri" w:hAnsi="Calibri" w:cs="Calibri"/>
          <w:color w:val="999999"/>
          <w:sz w:val="20"/>
          <w:szCs w:val="20"/>
        </w:rPr>
        <w:t>Belgium</w:t>
      </w:r>
    </w:p>
    <w:p w14:paraId="6973C4A5" w14:textId="77777777"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486506225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proofErr w:type="spellStart"/>
      <w:r w:rsidR="009801F8">
        <w:rPr>
          <w:rFonts w:ascii="Calibri" w:eastAsia="Calibri" w:hAnsi="Calibri" w:cs="Calibri"/>
          <w:color w:val="999999"/>
          <w:sz w:val="20"/>
          <w:szCs w:val="20"/>
        </w:rPr>
        <w:t>m.metwally</w:t>
      </w:r>
      <w:proofErr w:type="spellEnd"/>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13B84322"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Pr="00296467">
        <w:rPr>
          <w:rFonts w:ascii="Calibri" w:eastAsia="Calibri" w:hAnsi="Calibri" w:cs="Calibri"/>
          <w:color w:val="666666"/>
          <w:sz w:val="24"/>
          <w:szCs w:val="24"/>
        </w:rPr>
        <w:t>1</w:t>
      </w:r>
      <w:r w:rsidR="00F51773">
        <w:rPr>
          <w:rFonts w:ascii="Calibri" w:eastAsia="Calibri" w:hAnsi="Calibri" w:cs="Calibri"/>
          <w:color w:val="666666"/>
          <w:sz w:val="24"/>
          <w:szCs w:val="24"/>
        </w:rPr>
        <w:t>5</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proofErr w:type="gramStart"/>
      <w:r w:rsidR="009E05E8" w:rsidRPr="00366169">
        <w:rPr>
          <w:rFonts w:ascii="Calibri" w:eastAsia="Calibri" w:hAnsi="Calibri" w:cs="Calibri"/>
          <w:b/>
          <w:bCs/>
          <w:color w:val="666666"/>
          <w:sz w:val="24"/>
          <w:szCs w:val="24"/>
        </w:rPr>
        <w:t>M</w:t>
      </w:r>
      <w:r w:rsidR="008709D5" w:rsidRPr="00366169">
        <w:rPr>
          <w:rFonts w:ascii="Calibri" w:eastAsia="Calibri" w:hAnsi="Calibri" w:cs="Calibri"/>
          <w:b/>
          <w:bCs/>
          <w:color w:val="666666"/>
          <w:sz w:val="24"/>
          <w:szCs w:val="24"/>
        </w:rPr>
        <w:t>iddle-East</w:t>
      </w:r>
      <w:proofErr w:type="gramEnd"/>
      <w:r w:rsidR="008709D5" w:rsidRPr="00366169">
        <w:rPr>
          <w:rFonts w:ascii="Calibri" w:eastAsia="Calibri" w:hAnsi="Calibri" w:cs="Calibri"/>
          <w:b/>
          <w:bCs/>
          <w:color w:val="666666"/>
          <w:sz w:val="24"/>
          <w:szCs w:val="24"/>
        </w:rPr>
        <w:t xml:space="preserve">, Western-Europe,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7777777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7777777"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77777777"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D100D1" w:rsidRPr="0096369A">
        <w:rPr>
          <w:rFonts w:ascii="Calibri" w:eastAsia="Times New Roman" w:hAnsi="Calibri"/>
          <w:b/>
          <w:bCs/>
          <w:color w:val="1F497D" w:themeColor="text2"/>
          <w:sz w:val="24"/>
          <w:szCs w:val="24"/>
          <w:lang w:eastAsia="ar-SA"/>
        </w:rPr>
        <w:t xml:space="preserve">Ras Al Khaimah </w:t>
      </w:r>
      <w:proofErr w:type="spellStart"/>
      <w:r w:rsidR="00D100D1" w:rsidRPr="0096369A">
        <w:rPr>
          <w:rFonts w:ascii="Calibri" w:eastAsia="Times New Roman" w:hAnsi="Calibri"/>
          <w:b/>
          <w:bCs/>
          <w:color w:val="1F497D" w:themeColor="text2"/>
          <w:sz w:val="24"/>
          <w:szCs w:val="24"/>
          <w:lang w:eastAsia="ar-SA"/>
        </w:rPr>
        <w:t>eGA</w:t>
      </w:r>
      <w:proofErr w:type="spellEnd"/>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w:t>
      </w:r>
      <w:proofErr w:type="spellStart"/>
      <w:r w:rsidR="00F74BA7">
        <w:rPr>
          <w:rFonts w:ascii="Calibri" w:eastAsia="Times New Roman" w:hAnsi="Calibri"/>
          <w:b/>
          <w:bCs/>
          <w:color w:val="1F497D" w:themeColor="text2"/>
          <w:sz w:val="24"/>
          <w:szCs w:val="24"/>
          <w:lang w:eastAsia="ar-SA"/>
        </w:rPr>
        <w:t>Meeras</w:t>
      </w:r>
      <w:proofErr w:type="spellEnd"/>
      <w:r w:rsidR="00F74BA7">
        <w:rPr>
          <w:rFonts w:ascii="Calibri" w:eastAsia="Times New Roman" w:hAnsi="Calibri"/>
          <w:b/>
          <w:bCs/>
          <w:color w:val="1F497D" w:themeColor="text2"/>
          <w:sz w:val="24"/>
          <w:szCs w:val="24"/>
          <w:lang w:eastAsia="ar-SA"/>
        </w:rPr>
        <w:t xml:space="preserve">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Omantel</w:t>
      </w:r>
      <w:proofErr w:type="spellEnd"/>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proofErr w:type="spellStart"/>
      <w:r w:rsidR="00D100D1" w:rsidRPr="0096369A">
        <w:rPr>
          <w:rFonts w:ascii="Calibri" w:eastAsia="Times New Roman" w:hAnsi="Calibri"/>
          <w:b/>
          <w:bCs/>
          <w:color w:val="1F497D" w:themeColor="text2"/>
          <w:sz w:val="24"/>
          <w:szCs w:val="24"/>
          <w:lang w:eastAsia="ar-SA"/>
        </w:rPr>
        <w:t>Asiacell</w:t>
      </w:r>
      <w:proofErr w:type="spellEnd"/>
      <w:r w:rsidR="00D100D1" w:rsidRPr="00D100D1">
        <w:rPr>
          <w:rFonts w:ascii="Calibri" w:eastAsia="Calibri" w:hAnsi="Calibri" w:cs="Calibri"/>
          <w:color w:val="666666"/>
          <w:sz w:val="24"/>
          <w:szCs w:val="24"/>
        </w:rPr>
        <w:t xml:space="preserve"> Iraq, </w:t>
      </w:r>
      <w:proofErr w:type="spellStart"/>
      <w:r w:rsidR="00D100D1" w:rsidRPr="0096369A">
        <w:rPr>
          <w:rFonts w:ascii="Calibri" w:eastAsia="Times New Roman" w:hAnsi="Calibri"/>
          <w:b/>
          <w:bCs/>
          <w:color w:val="1F497D" w:themeColor="text2"/>
          <w:sz w:val="24"/>
          <w:szCs w:val="24"/>
          <w:lang w:eastAsia="ar-SA"/>
        </w:rPr>
        <w:t>SyriaTel</w:t>
      </w:r>
      <w:proofErr w:type="spellEnd"/>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proofErr w:type="spellStart"/>
      <w:r w:rsidR="00D570DB" w:rsidRPr="0096369A">
        <w:rPr>
          <w:rFonts w:ascii="Calibri" w:eastAsia="Times New Roman" w:hAnsi="Calibri"/>
          <w:b/>
          <w:bCs/>
          <w:color w:val="1F497D" w:themeColor="text2"/>
          <w:sz w:val="24"/>
          <w:szCs w:val="24"/>
          <w:lang w:eastAsia="ar-SA"/>
        </w:rPr>
        <w:t>Umniah</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proofErr w:type="spellStart"/>
      <w:r w:rsidR="00D570DB" w:rsidRPr="0096369A">
        <w:rPr>
          <w:rFonts w:ascii="Calibri" w:eastAsia="Times New Roman" w:hAnsi="Calibri"/>
          <w:b/>
          <w:bCs/>
          <w:color w:val="1F497D" w:themeColor="text2"/>
          <w:sz w:val="24"/>
          <w:szCs w:val="24"/>
          <w:lang w:eastAsia="ar-SA"/>
        </w:rPr>
        <w:t>Djezzy</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proofErr w:type="spellStart"/>
      <w:r w:rsidR="00D570DB" w:rsidRPr="0096369A">
        <w:rPr>
          <w:rFonts w:ascii="Calibri" w:eastAsia="Times New Roman" w:hAnsi="Calibri"/>
          <w:b/>
          <w:bCs/>
          <w:color w:val="1F497D" w:themeColor="text2"/>
          <w:sz w:val="24"/>
          <w:szCs w:val="24"/>
          <w:lang w:eastAsia="ar-SA"/>
        </w:rPr>
        <w:t>Meditel</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proofErr w:type="spellStart"/>
      <w:r w:rsidR="00D570DB" w:rsidRPr="0096369A">
        <w:rPr>
          <w:rFonts w:ascii="Calibri" w:eastAsia="Times New Roman" w:hAnsi="Calibri"/>
          <w:b/>
          <w:bCs/>
          <w:color w:val="1F497D" w:themeColor="text2"/>
          <w:sz w:val="24"/>
          <w:szCs w:val="24"/>
          <w:lang w:eastAsia="ar-SA"/>
        </w:rPr>
        <w:t>BanglaLink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proofErr w:type="spellStart"/>
      <w:r w:rsidR="00D570DB" w:rsidRPr="0096369A">
        <w:rPr>
          <w:rFonts w:ascii="Calibri" w:eastAsia="Times New Roman" w:hAnsi="Calibri"/>
          <w:b/>
          <w:bCs/>
          <w:color w:val="1F497D" w:themeColor="text2"/>
          <w:sz w:val="24"/>
          <w:szCs w:val="24"/>
          <w:lang w:eastAsia="ar-SA"/>
        </w:rPr>
        <w:t>MobiLink</w:t>
      </w:r>
      <w:proofErr w:type="spellEnd"/>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proofErr w:type="spellStart"/>
      <w:r w:rsidR="00D100D1" w:rsidRPr="005D1E86">
        <w:rPr>
          <w:rFonts w:ascii="Calibri" w:eastAsia="Times New Roman" w:hAnsi="Calibri"/>
          <w:b/>
          <w:bCs/>
          <w:color w:val="1F497D" w:themeColor="text2"/>
          <w:sz w:val="24"/>
          <w:szCs w:val="24"/>
          <w:lang w:eastAsia="ar-SA"/>
        </w:rPr>
        <w:t>Yallakora</w:t>
      </w:r>
      <w:proofErr w:type="spellEnd"/>
      <w:r w:rsidR="00D100D1" w:rsidRPr="00D100D1">
        <w:rPr>
          <w:rFonts w:ascii="Calibri" w:eastAsia="Calibri" w:hAnsi="Calibri" w:cs="Calibri"/>
          <w:color w:val="666666"/>
          <w:sz w:val="24"/>
          <w:szCs w:val="24"/>
        </w:rPr>
        <w:t xml:space="preserve">, </w:t>
      </w:r>
      <w:proofErr w:type="spellStart"/>
      <w:r w:rsidR="00D100D1" w:rsidRPr="005D1E86">
        <w:rPr>
          <w:rFonts w:ascii="Calibri" w:eastAsia="Times New Roman" w:hAnsi="Calibri"/>
          <w:b/>
          <w:bCs/>
          <w:color w:val="1F497D" w:themeColor="text2"/>
          <w:sz w:val="24"/>
          <w:szCs w:val="24"/>
          <w:lang w:eastAsia="ar-SA"/>
        </w:rPr>
        <w:t>Yallabina</w:t>
      </w:r>
      <w:proofErr w:type="spellEnd"/>
      <w:r w:rsidR="00D100D1" w:rsidRPr="00D100D1">
        <w:rPr>
          <w:rFonts w:ascii="Calibri" w:eastAsia="Calibri" w:hAnsi="Calibri" w:cs="Calibri"/>
          <w:color w:val="666666"/>
          <w:sz w:val="24"/>
          <w:szCs w:val="24"/>
        </w:rPr>
        <w:t xml:space="preserve">, </w:t>
      </w:r>
      <w:proofErr w:type="spellStart"/>
      <w:r w:rsidR="00D570DB" w:rsidRPr="00907AB3">
        <w:rPr>
          <w:rFonts w:ascii="Calibri" w:eastAsia="Times New Roman" w:hAnsi="Calibri"/>
          <w:b/>
          <w:bCs/>
          <w:color w:val="1F497D" w:themeColor="text2"/>
          <w:sz w:val="24"/>
          <w:szCs w:val="24"/>
          <w:lang w:eastAsia="ar-SA"/>
        </w:rPr>
        <w:t>Mazika</w:t>
      </w:r>
      <w:proofErr w:type="spellEnd"/>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9810" w:type="dxa"/>
        <w:tblInd w:w="985"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1800"/>
        <w:gridCol w:w="8010"/>
      </w:tblGrid>
      <w:tr w:rsidR="002E4A30" w14:paraId="177B6981" w14:textId="77777777" w:rsidTr="00874607">
        <w:trPr>
          <w:trHeight w:val="555"/>
        </w:trPr>
        <w:tc>
          <w:tcPr>
            <w:tcW w:w="1800"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77777777"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w:t>
            </w:r>
            <w:proofErr w:type="spellStart"/>
            <w:r w:rsidR="002E4A30">
              <w:rPr>
                <w:rFonts w:ascii="Calibri" w:hAnsi="Calibri"/>
                <w:color w:val="535353"/>
                <w:sz w:val="20"/>
                <w:szCs w:val="20"/>
              </w:rPr>
              <w:t>GoF</w:t>
            </w:r>
            <w:proofErr w:type="spellEnd"/>
            <w:r w:rsidR="002E4A30">
              <w:rPr>
                <w:rFonts w:ascii="Calibri" w:hAnsi="Calibri"/>
                <w:color w:val="535353"/>
                <w:sz w:val="20"/>
                <w:szCs w:val="20"/>
              </w:rPr>
              <w:t>)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2E4A30" w:rsidRPr="009926EE">
              <w:rPr>
                <w:rFonts w:ascii="Calibri" w:hAnsi="Calibri"/>
                <w:color w:val="535353"/>
                <w:sz w:val="20"/>
                <w:szCs w:val="20"/>
              </w:rPr>
              <w:t xml:space="preserve"> , </w:t>
            </w:r>
            <w:proofErr w:type="spellStart"/>
            <w:r w:rsidR="002E4A30" w:rsidRPr="009926EE">
              <w:rPr>
                <w:rFonts w:ascii="Calibri" w:hAnsi="Calibri"/>
                <w:color w:val="535353"/>
                <w:sz w:val="20"/>
                <w:szCs w:val="20"/>
              </w:rPr>
              <w:t>TMForum</w:t>
            </w:r>
            <w:proofErr w:type="spellEnd"/>
            <w:r w:rsidR="000D0656">
              <w:rPr>
                <w:rFonts w:ascii="Calibri" w:hAnsi="Calibri"/>
                <w:color w:val="535353"/>
                <w:sz w:val="20"/>
                <w:szCs w:val="20"/>
              </w:rPr>
              <w:t xml:space="preserve"> (</w:t>
            </w:r>
            <w:proofErr w:type="spellStart"/>
            <w:r w:rsidR="000D0656">
              <w:rPr>
                <w:rFonts w:ascii="Calibri" w:hAnsi="Calibri"/>
                <w:color w:val="535353"/>
                <w:sz w:val="20"/>
                <w:szCs w:val="20"/>
              </w:rPr>
              <w:t>eTOM</w:t>
            </w:r>
            <w:proofErr w:type="spellEnd"/>
            <w:r w:rsidR="000D0656">
              <w:rPr>
                <w:rFonts w:ascii="Calibri" w:hAnsi="Calibri"/>
                <w:color w:val="535353"/>
                <w:sz w:val="20"/>
                <w:szCs w:val="20"/>
              </w:rPr>
              <w:t>,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(2+), PMP (7+)</w:t>
            </w:r>
            <w:r w:rsidR="00D26359">
              <w:rPr>
                <w:rFonts w:ascii="Calibri" w:hAnsi="Calibri"/>
                <w:color w:val="535353"/>
                <w:sz w:val="20"/>
                <w:szCs w:val="20"/>
              </w:rPr>
              <w:t>, CISSP(3)</w:t>
            </w:r>
          </w:p>
        </w:tc>
      </w:tr>
      <w:tr w:rsidR="002E4A30" w14:paraId="12979486" w14:textId="77777777" w:rsidTr="00874607">
        <w:trPr>
          <w:trHeight w:val="323"/>
        </w:trPr>
        <w:tc>
          <w:tcPr>
            <w:tcW w:w="1800"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696B6E">
              <w:rPr>
                <w:rFonts w:ascii="Calibri" w:hAnsi="Calibri"/>
                <w:color w:val="535353"/>
                <w:sz w:val="20"/>
                <w:szCs w:val="20"/>
              </w:rPr>
              <w:t>3</w:t>
            </w:r>
            <w:r w:rsidRPr="00C26B6D">
              <w:rPr>
                <w:rFonts w:ascii="Calibri" w:hAnsi="Calibri"/>
                <w:color w:val="535353"/>
                <w:sz w:val="20"/>
                <w:szCs w:val="20"/>
              </w:rPr>
              <w:t>+ years), J2EE (1</w:t>
            </w:r>
            <w:r w:rsidR="00696B6E">
              <w:rPr>
                <w:rFonts w:ascii="Calibri" w:hAnsi="Calibri"/>
                <w:color w:val="535353"/>
                <w:sz w:val="20"/>
                <w:szCs w:val="20"/>
              </w:rPr>
              <w:t>3</w:t>
            </w:r>
            <w:r w:rsidRPr="00C26B6D">
              <w:rPr>
                <w:rFonts w:ascii="Calibri" w:hAnsi="Calibri"/>
                <w:color w:val="535353"/>
                <w:sz w:val="20"/>
                <w:szCs w:val="20"/>
              </w:rPr>
              <w:t>+), JMF (4+), JDBC (10+), JMS (4+)</w:t>
            </w:r>
          </w:p>
        </w:tc>
      </w:tr>
      <w:tr w:rsidR="002E4A30" w14:paraId="57CEF2D6" w14:textId="77777777" w:rsidTr="00874607">
        <w:trPr>
          <w:trHeight w:val="530"/>
        </w:trPr>
        <w:tc>
          <w:tcPr>
            <w:tcW w:w="1800"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77777777"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t>
            </w:r>
            <w:proofErr w:type="spellStart"/>
            <w:r w:rsidRPr="00C26B6D">
              <w:rPr>
                <w:rFonts w:ascii="Calibri" w:hAnsi="Calibri"/>
                <w:color w:val="535353"/>
                <w:sz w:val="20"/>
                <w:szCs w:val="20"/>
              </w:rPr>
              <w:t>WebFlow</w:t>
            </w:r>
            <w:proofErr w:type="spellEnd"/>
            <w:r w:rsidRPr="00C26B6D">
              <w:rPr>
                <w:rFonts w:ascii="Calibri" w:hAnsi="Calibri"/>
                <w:color w:val="535353"/>
                <w:sz w:val="20"/>
                <w:szCs w:val="20"/>
              </w:rPr>
              <w:t xml:space="preserve">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 xml:space="preserve">Apache </w:t>
            </w:r>
            <w:proofErr w:type="spellStart"/>
            <w:r w:rsidR="005F6FB3" w:rsidRPr="00C26B6D">
              <w:rPr>
                <w:rFonts w:ascii="Calibri" w:hAnsi="Calibri"/>
                <w:color w:val="535353"/>
                <w:sz w:val="20"/>
                <w:szCs w:val="20"/>
              </w:rPr>
              <w:t>iBatis</w:t>
            </w:r>
            <w:proofErr w:type="spellEnd"/>
            <w:r w:rsidR="005F6FB3" w:rsidRPr="00C26B6D">
              <w:rPr>
                <w:rFonts w:ascii="Calibri" w:hAnsi="Calibri"/>
                <w:color w:val="535353"/>
                <w:sz w:val="20"/>
                <w:szCs w:val="20"/>
              </w:rPr>
              <w:t xml:space="preserve"> (10+</w:t>
            </w:r>
            <w:r w:rsidR="005F6FB3">
              <w:rPr>
                <w:rFonts w:ascii="Calibri" w:hAnsi="Calibri"/>
                <w:color w:val="535353"/>
                <w:sz w:val="20"/>
                <w:szCs w:val="20"/>
              </w:rPr>
              <w:t xml:space="preserve"> years</w:t>
            </w:r>
            <w:r w:rsidR="005F6FB3" w:rsidRPr="00C26B6D">
              <w:rPr>
                <w:rFonts w:ascii="Calibri" w:hAnsi="Calibri"/>
                <w:color w:val="535353"/>
                <w:sz w:val="20"/>
                <w:szCs w:val="20"/>
              </w:rPr>
              <w:t xml:space="preserve">), Apache </w:t>
            </w:r>
            <w:proofErr w:type="spellStart"/>
            <w:r w:rsidR="005F6FB3" w:rsidRPr="00C26B6D">
              <w:rPr>
                <w:rFonts w:ascii="Calibri" w:hAnsi="Calibri"/>
                <w:color w:val="535353"/>
                <w:sz w:val="20"/>
                <w:szCs w:val="20"/>
              </w:rPr>
              <w:t>MyBatis</w:t>
            </w:r>
            <w:proofErr w:type="spellEnd"/>
            <w:r w:rsidR="005F6FB3" w:rsidRPr="00C26B6D">
              <w:rPr>
                <w:rFonts w:ascii="Calibri" w:hAnsi="Calibri"/>
                <w:color w:val="535353"/>
                <w:sz w:val="20"/>
                <w:szCs w:val="20"/>
              </w:rPr>
              <w:t xml:space="preserve"> (10+) &amp; Hibernate (4+)</w:t>
            </w:r>
            <w:r w:rsidR="00EE59AD">
              <w:rPr>
                <w:rFonts w:ascii="Calibri" w:hAnsi="Calibri"/>
                <w:color w:val="535353"/>
                <w:sz w:val="20"/>
                <w:szCs w:val="20"/>
              </w:rPr>
              <w:t xml:space="preserve">, Hyperledger (1), </w:t>
            </w:r>
          </w:p>
        </w:tc>
      </w:tr>
      <w:tr w:rsidR="002E4A30" w14:paraId="1A33AF8E" w14:textId="77777777" w:rsidTr="00874607">
        <w:trPr>
          <w:trHeight w:val="594"/>
        </w:trPr>
        <w:tc>
          <w:tcPr>
            <w:tcW w:w="1800"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77777777"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CE3E0E">
              <w:rPr>
                <w:rFonts w:ascii="Calibri" w:hAnsi="Calibri"/>
                <w:color w:val="535353"/>
                <w:sz w:val="20"/>
                <w:szCs w:val="20"/>
              </w:rPr>
              <w:t>4</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2D6FB4">
              <w:rPr>
                <w:rFonts w:ascii="Calibri" w:hAnsi="Calibri"/>
                <w:color w:val="535353"/>
                <w:sz w:val="20"/>
                <w:szCs w:val="20"/>
              </w:rPr>
              <w:t>4</w:t>
            </w:r>
            <w:r w:rsidRPr="003005CA">
              <w:rPr>
                <w:rFonts w:ascii="Calibri" w:hAnsi="Calibri"/>
                <w:color w:val="535353"/>
                <w:sz w:val="20"/>
                <w:szCs w:val="20"/>
              </w:rPr>
              <w:t>+),</w:t>
            </w:r>
            <w:r w:rsidR="00EA66BF">
              <w:rPr>
                <w:rFonts w:ascii="Calibri" w:hAnsi="Calibri"/>
                <w:color w:val="535353"/>
                <w:sz w:val="20"/>
                <w:szCs w:val="20"/>
              </w:rPr>
              <w:t xml:space="preserve"> </w:t>
            </w:r>
            <w:proofErr w:type="spellStart"/>
            <w:r w:rsidR="00EA66BF">
              <w:rPr>
                <w:rFonts w:ascii="Calibri" w:hAnsi="Calibri"/>
                <w:color w:val="535353"/>
                <w:sz w:val="20"/>
                <w:szCs w:val="20"/>
              </w:rPr>
              <w:t>O</w:t>
            </w:r>
            <w:r w:rsidR="001F16C1">
              <w:rPr>
                <w:rFonts w:ascii="Calibri" w:hAnsi="Calibri"/>
                <w:color w:val="535353"/>
                <w:sz w:val="20"/>
                <w:szCs w:val="20"/>
              </w:rPr>
              <w:t>penshift</w:t>
            </w:r>
            <w:proofErr w:type="spellEnd"/>
            <w:r w:rsidR="001F16C1">
              <w:rPr>
                <w:rFonts w:ascii="Calibri" w:hAnsi="Calibri"/>
                <w:color w:val="535353"/>
                <w:sz w:val="20"/>
                <w:szCs w:val="20"/>
              </w:rPr>
              <w:t xml:space="preserve"> container Platform</w:t>
            </w:r>
            <w:r w:rsidR="00EA66BF">
              <w:rPr>
                <w:rFonts w:ascii="Calibri" w:hAnsi="Calibri"/>
                <w:color w:val="535353"/>
                <w:sz w:val="20"/>
                <w:szCs w:val="20"/>
              </w:rPr>
              <w:t xml:space="preserve"> (</w:t>
            </w:r>
            <w:r w:rsidR="00F03E9C">
              <w:rPr>
                <w:rFonts w:ascii="Calibri" w:hAnsi="Calibri"/>
                <w:color w:val="535353"/>
                <w:sz w:val="20"/>
                <w:szCs w:val="20"/>
              </w:rPr>
              <w:t>2</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xml:space="preserve">+), </w:t>
            </w:r>
            <w:proofErr w:type="spellStart"/>
            <w:r w:rsidRPr="003005CA">
              <w:rPr>
                <w:rFonts w:ascii="Calibri" w:hAnsi="Calibri"/>
                <w:color w:val="535353"/>
                <w:sz w:val="20"/>
                <w:szCs w:val="20"/>
              </w:rPr>
              <w:t>JDrools</w:t>
            </w:r>
            <w:proofErr w:type="spellEnd"/>
            <w:r w:rsidRPr="003005CA">
              <w:rPr>
                <w:rFonts w:ascii="Calibri" w:hAnsi="Calibri"/>
                <w:color w:val="535353"/>
                <w:sz w:val="20"/>
                <w:szCs w:val="20"/>
              </w:rPr>
              <w:t xml:space="preserve">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w:t>
            </w:r>
            <w:proofErr w:type="spellStart"/>
            <w:r w:rsidR="00F36DD0">
              <w:rPr>
                <w:rFonts w:ascii="Calibri" w:hAnsi="Calibri"/>
                <w:color w:val="535353"/>
                <w:sz w:val="20"/>
                <w:szCs w:val="20"/>
              </w:rPr>
              <w:t>Api</w:t>
            </w:r>
            <w:proofErr w:type="spellEnd"/>
            <w:r w:rsidR="00F36DD0">
              <w:rPr>
                <w:rFonts w:ascii="Calibri" w:hAnsi="Calibri"/>
                <w:color w:val="535353"/>
                <w:sz w:val="20"/>
                <w:szCs w:val="20"/>
              </w:rPr>
              <w:t xml:space="preserve"> manager (5+), 3Scale API manager(2+), </w:t>
            </w:r>
            <w:r>
              <w:rPr>
                <w:rFonts w:ascii="Calibri" w:hAnsi="Calibri"/>
                <w:color w:val="535353"/>
                <w:sz w:val="20"/>
                <w:szCs w:val="20"/>
              </w:rPr>
              <w:t xml:space="preserve"> IBM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xml:space="preserve">+), </w:t>
            </w:r>
            <w:proofErr w:type="spellStart"/>
            <w:r w:rsidRPr="003005CA">
              <w:rPr>
                <w:rFonts w:ascii="Calibri" w:hAnsi="Calibri"/>
                <w:color w:val="535353"/>
                <w:sz w:val="20"/>
                <w:szCs w:val="20"/>
              </w:rPr>
              <w:t>Netty</w:t>
            </w:r>
            <w:proofErr w:type="spellEnd"/>
            <w:r w:rsidRPr="003005CA">
              <w:rPr>
                <w:rFonts w:ascii="Calibri" w:hAnsi="Calibri"/>
                <w:color w:val="535353"/>
                <w:sz w:val="20"/>
                <w:szCs w:val="20"/>
              </w:rPr>
              <w:t xml:space="preserve"> (</w:t>
            </w:r>
            <w:r w:rsidR="00CB2D82">
              <w:rPr>
                <w:rFonts w:ascii="Calibri" w:hAnsi="Calibri"/>
                <w:color w:val="535353"/>
                <w:sz w:val="20"/>
                <w:szCs w:val="20"/>
              </w:rPr>
              <w:t>4</w:t>
            </w:r>
            <w:r w:rsidRPr="003005CA">
              <w:rPr>
                <w:rFonts w:ascii="Calibri" w:hAnsi="Calibri"/>
                <w:color w:val="535353"/>
                <w:sz w:val="20"/>
                <w:szCs w:val="20"/>
              </w:rPr>
              <w:t>+), MINA(</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74607">
        <w:trPr>
          <w:trHeight w:val="470"/>
        </w:trPr>
        <w:tc>
          <w:tcPr>
            <w:tcW w:w="1800"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7777777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proofErr w:type="spellStart"/>
            <w:r>
              <w:rPr>
                <w:rFonts w:ascii="Calibri" w:hAnsi="Calibri"/>
                <w:color w:val="535353"/>
                <w:sz w:val="20"/>
                <w:szCs w:val="20"/>
              </w:rPr>
              <w:t>JQuery</w:t>
            </w:r>
            <w:proofErr w:type="spellEnd"/>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246E3A">
              <w:rPr>
                <w:rFonts w:ascii="Calibri" w:hAnsi="Calibri"/>
                <w:color w:val="535353"/>
                <w:sz w:val="20"/>
                <w:szCs w:val="20"/>
              </w:rPr>
              <w:t>.</w:t>
            </w:r>
          </w:p>
        </w:tc>
      </w:tr>
      <w:tr w:rsidR="002E4A30" w14:paraId="07944AAD" w14:textId="77777777" w:rsidTr="00874607">
        <w:trPr>
          <w:trHeight w:val="323"/>
        </w:trPr>
        <w:tc>
          <w:tcPr>
            <w:tcW w:w="1800"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77777777"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 Microsoft SQL (3+)</w:t>
            </w:r>
            <w:r>
              <w:rPr>
                <w:rFonts w:ascii="Calibri" w:hAnsi="Calibri"/>
                <w:color w:val="535353"/>
                <w:sz w:val="20"/>
                <w:szCs w:val="20"/>
              </w:rPr>
              <w:t>, Blockchain (1)</w:t>
            </w:r>
          </w:p>
        </w:tc>
      </w:tr>
      <w:tr w:rsidR="002E4A30" w14:paraId="24F67ACC" w14:textId="77777777" w:rsidTr="00874607">
        <w:trPr>
          <w:trHeight w:val="418"/>
        </w:trPr>
        <w:tc>
          <w:tcPr>
            <w:tcW w:w="1800"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77777777"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xml:space="preserve">+), Nginx (4+), Pound (4+), </w:t>
            </w:r>
            <w:proofErr w:type="spellStart"/>
            <w:r w:rsidRPr="009926EE">
              <w:rPr>
                <w:rFonts w:ascii="Calibri" w:hAnsi="Calibri"/>
                <w:color w:val="535353"/>
                <w:sz w:val="20"/>
                <w:szCs w:val="20"/>
              </w:rPr>
              <w:t>HAproxy</w:t>
            </w:r>
            <w:proofErr w:type="spellEnd"/>
            <w:r w:rsidRPr="009926EE">
              <w:rPr>
                <w:rFonts w:ascii="Calibri" w:hAnsi="Calibri"/>
                <w:color w:val="535353"/>
                <w:sz w:val="20"/>
                <w:szCs w:val="20"/>
              </w:rPr>
              <w:t xml:space="preserve">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xml:space="preserve">, CISCO Call Center/integration (1+, Avaya Call center/integration (1+), Circuits call center/integration (1+) </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14:paraId="419DD55E" w14:textId="77777777" w:rsidTr="00874607">
        <w:trPr>
          <w:trHeight w:val="332"/>
        </w:trPr>
        <w:tc>
          <w:tcPr>
            <w:tcW w:w="1800"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77777777"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14:paraId="55001FC3" w14:textId="77777777" w:rsidTr="00097455">
        <w:trPr>
          <w:trHeight w:val="377"/>
        </w:trPr>
        <w:tc>
          <w:tcPr>
            <w:tcW w:w="1800"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77777777"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w:t>
            </w:r>
            <w:proofErr w:type="gramStart"/>
            <w:r w:rsidRPr="009926EE">
              <w:rPr>
                <w:rFonts w:ascii="Calibri" w:hAnsi="Calibri"/>
                <w:color w:val="535353"/>
                <w:sz w:val="20"/>
                <w:szCs w:val="20"/>
              </w:rPr>
              <w:t>) ,</w:t>
            </w:r>
            <w:proofErr w:type="gramEnd"/>
            <w:r w:rsidRPr="009926EE">
              <w:rPr>
                <w:rFonts w:ascii="Calibri" w:hAnsi="Calibri"/>
                <w:color w:val="535353"/>
                <w:sz w:val="20"/>
                <w:szCs w:val="20"/>
              </w:rPr>
              <w:t xml:space="preserve"> JBoss developer (</w:t>
            </w:r>
            <w:r w:rsidR="00B61170">
              <w:rPr>
                <w:rFonts w:ascii="Calibri" w:hAnsi="Calibri"/>
                <w:color w:val="535353"/>
                <w:sz w:val="20"/>
                <w:szCs w:val="20"/>
              </w:rPr>
              <w:t>5</w:t>
            </w:r>
            <w:r w:rsidRPr="009926EE">
              <w:rPr>
                <w:rFonts w:ascii="Calibri" w:hAnsi="Calibri"/>
                <w:color w:val="535353"/>
                <w:sz w:val="20"/>
                <w:szCs w:val="20"/>
              </w:rPr>
              <w:t xml:space="preserve">+), </w:t>
            </w:r>
            <w:proofErr w:type="spellStart"/>
            <w:r w:rsidRPr="009926EE">
              <w:rPr>
                <w:rFonts w:ascii="Calibri" w:hAnsi="Calibri"/>
                <w:color w:val="535353"/>
                <w:sz w:val="20"/>
                <w:szCs w:val="20"/>
              </w:rPr>
              <w:t>Intellij</w:t>
            </w:r>
            <w:proofErr w:type="spellEnd"/>
            <w:r w:rsidRPr="009926EE">
              <w:rPr>
                <w:rFonts w:ascii="Calibri" w:hAnsi="Calibri"/>
                <w:color w:val="535353"/>
                <w:sz w:val="20"/>
                <w:szCs w:val="20"/>
              </w:rPr>
              <w:t xml:space="preserve"> (2+)</w:t>
            </w:r>
          </w:p>
        </w:tc>
      </w:tr>
      <w:tr w:rsidR="002E4A30" w14:paraId="20ABBBB2" w14:textId="77777777" w:rsidTr="00874607">
        <w:trPr>
          <w:trHeight w:val="332"/>
        </w:trPr>
        <w:tc>
          <w:tcPr>
            <w:tcW w:w="1800"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7777777"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proofErr w:type="gramStart"/>
            <w:r>
              <w:rPr>
                <w:rFonts w:ascii="Calibri" w:hAnsi="Calibri"/>
                <w:color w:val="535353"/>
                <w:sz w:val="20"/>
                <w:szCs w:val="20"/>
              </w:rPr>
              <w:t>scripting</w:t>
            </w:r>
            <w:r w:rsidRPr="009926EE">
              <w:rPr>
                <w:rFonts w:ascii="Calibri" w:hAnsi="Calibri"/>
                <w:color w:val="535353"/>
                <w:sz w:val="20"/>
                <w:szCs w:val="20"/>
              </w:rPr>
              <w:t>(</w:t>
            </w:r>
            <w:proofErr w:type="gramEnd"/>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Pr>
                <w:rFonts w:ascii="Calibri" w:hAnsi="Calibri"/>
                <w:color w:val="535353"/>
                <w:sz w:val="20"/>
                <w:szCs w:val="20"/>
              </w:rPr>
              <w:t>scripting</w:t>
            </w:r>
            <w:r w:rsidRPr="009926EE">
              <w:rPr>
                <w:rFonts w:ascii="Calibri" w:hAnsi="Calibri"/>
                <w:color w:val="535353"/>
                <w:sz w:val="20"/>
                <w:szCs w:val="20"/>
              </w:rPr>
              <w:t>(</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lastRenderedPageBreak/>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26F8D913">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proofErr w:type="spellStart"/>
      <w:r w:rsidRPr="003A4A68">
        <w:rPr>
          <w:rFonts w:ascii="Calibri" w:eastAsia="Times New Roman" w:hAnsi="Calibri"/>
          <w:color w:val="auto"/>
          <w:lang w:eastAsia="ar-SA"/>
        </w:rPr>
        <w:t>Frameworx</w:t>
      </w:r>
      <w:proofErr w:type="spellEnd"/>
      <w:r w:rsidRPr="003A4A68">
        <w:rPr>
          <w:rFonts w:ascii="Calibri" w:eastAsia="Times New Roman" w:hAnsi="Calibri"/>
          <w:color w:val="auto"/>
          <w:lang w:eastAsia="ar-SA"/>
        </w:rPr>
        <w:t xml:space="preserve"> Foundation level Knowledge </w:t>
      </w:r>
      <w:r w:rsidR="00251236">
        <w:rPr>
          <w:rFonts w:ascii="Calibri" w:eastAsia="Times New Roman" w:hAnsi="Calibri"/>
          <w:color w:val="auto"/>
          <w:lang w:eastAsia="ar-SA"/>
        </w:rPr>
        <w:t>certified</w:t>
      </w:r>
    </w:p>
    <w:p w14:paraId="3F7D1DAB"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proofErr w:type="gramStart"/>
      <w:r w:rsidRPr="000318BB">
        <w:rPr>
          <w:rFonts w:ascii="Calibri" w:eastAsia="Times New Roman" w:hAnsi="Calibri"/>
          <w:b/>
          <w:bCs/>
          <w:color w:val="auto"/>
          <w:lang w:eastAsia="ar-SA"/>
        </w:rPr>
        <w:t>ETOM</w:t>
      </w:r>
      <w:r w:rsidRPr="003A4A68">
        <w:rPr>
          <w:rFonts w:ascii="Calibri" w:eastAsia="Times New Roman" w:hAnsi="Calibri"/>
          <w:color w:val="auto"/>
          <w:lang w:eastAsia="ar-SA"/>
        </w:rPr>
        <w:t>)  Foundation</w:t>
      </w:r>
      <w:proofErr w:type="gramEnd"/>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3DE80FD9"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proofErr w:type="gramStart"/>
      <w:r w:rsidRPr="000318BB">
        <w:rPr>
          <w:rFonts w:ascii="Calibri" w:eastAsia="Times New Roman" w:hAnsi="Calibri"/>
          <w:b/>
          <w:bCs/>
          <w:color w:val="auto"/>
          <w:lang w:eastAsia="ar-SA"/>
        </w:rPr>
        <w:t>SID</w:t>
      </w:r>
      <w:r w:rsidRPr="003A4A68">
        <w:rPr>
          <w:rFonts w:ascii="Calibri" w:eastAsia="Times New Roman" w:hAnsi="Calibri"/>
          <w:color w:val="auto"/>
          <w:lang w:eastAsia="ar-SA"/>
        </w:rPr>
        <w:t>)  Foundation</w:t>
      </w:r>
      <w:proofErr w:type="gramEnd"/>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0AB4D2CC" w14:textId="77777777"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proofErr w:type="gramStart"/>
      <w:r w:rsidRPr="000318BB">
        <w:rPr>
          <w:rFonts w:ascii="Calibri" w:eastAsia="Times New Roman" w:hAnsi="Calibri"/>
          <w:b/>
          <w:bCs/>
          <w:color w:val="auto"/>
          <w:lang w:eastAsia="ar-SA"/>
        </w:rPr>
        <w:t>TAM</w:t>
      </w:r>
      <w:r w:rsidRPr="003A4A68">
        <w:rPr>
          <w:rFonts w:ascii="Calibri" w:eastAsia="Times New Roman" w:hAnsi="Calibri"/>
          <w:color w:val="auto"/>
          <w:lang w:eastAsia="ar-SA"/>
        </w:rPr>
        <w:t>)  Foundation</w:t>
      </w:r>
      <w:proofErr w:type="gramEnd"/>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proofErr w:type="spellStart"/>
      <w:r w:rsidRPr="00BD7F68">
        <w:rPr>
          <w:rFonts w:ascii="Calibri" w:eastAsia="Times New Roman" w:hAnsi="Calibri"/>
          <w:b/>
          <w:bCs/>
          <w:color w:val="auto"/>
          <w:lang w:eastAsia="ar-SA"/>
        </w:rPr>
        <w:t>UIPath</w:t>
      </w:r>
      <w:proofErr w:type="spellEnd"/>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14:paraId="7DA52CB4" w14:textId="77777777" w:rsidR="00EF6494" w:rsidRDefault="003D7693" w:rsidP="000318BB">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PMP</w:t>
      </w:r>
      <w:r>
        <w:rPr>
          <w:rFonts w:ascii="Calibri" w:eastAsia="Times New Roman" w:hAnsi="Calibri"/>
          <w:color w:val="auto"/>
          <w:lang w:eastAsia="ar-SA"/>
        </w:rPr>
        <w:t xml:space="preserve"> Course completion (IMS 2013, Udemy 2017)</w:t>
      </w:r>
    </w:p>
    <w:p w14:paraId="44B0EE40" w14:textId="77777777" w:rsidR="006B7BF0" w:rsidRDefault="006B7BF0" w:rsidP="000318BB">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CISSP </w:t>
      </w:r>
      <w:r>
        <w:rPr>
          <w:rFonts w:ascii="Calibri" w:eastAsia="Times New Roman" w:hAnsi="Calibri"/>
          <w:color w:val="auto"/>
          <w:lang w:eastAsia="ar-SA"/>
        </w:rPr>
        <w:t>Course completion</w:t>
      </w:r>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140DF">
      <w:pPr>
        <w:tabs>
          <w:tab w:val="left" w:pos="1710"/>
        </w:tabs>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688C5236">
            <wp:extent cx="1003300" cy="501650"/>
            <wp:effectExtent l="0" t="0" r="0"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347" cy="503174"/>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77777777"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Technology</w:t>
      </w:r>
      <w:r w:rsidRPr="00A84349">
        <w:rPr>
          <w:rFonts w:ascii="Calibri" w:eastAsia="Calibri" w:hAnsi="Calibri" w:cs="Calibri"/>
          <w:b/>
          <w:bCs/>
          <w:color w:val="444444"/>
          <w:sz w:val="24"/>
          <w:szCs w:val="24"/>
        </w:rPr>
        <w:t xml:space="preserve"> Architect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634E1D60" w14:textId="77777777" w:rsidR="00A140DF" w:rsidRDefault="00A140DF" w:rsidP="00A140D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46C9D885"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3AE83B8" w14:textId="77777777"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Delivery Lead </w:t>
      </w:r>
    </w:p>
    <w:p w14:paraId="68FFFCF0"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77777777"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Pr="00061448">
        <w:rPr>
          <w:rFonts w:ascii="Calibri" w:eastAsia="Times New Roman" w:hAnsi="Calibri"/>
          <w:color w:val="auto"/>
          <w:lang w:eastAsia="ar-SA"/>
        </w:rPr>
        <w:t>.</w:t>
      </w:r>
    </w:p>
    <w:p w14:paraId="7A76D3C4" w14:textId="77777777" w:rsidR="00AB10C9" w:rsidRDefault="00AB10C9" w:rsidP="00AB10C9">
      <w:pPr>
        <w:spacing w:line="240" w:lineRule="auto"/>
        <w:rPr>
          <w:rFonts w:ascii="Calibri" w:eastAsia="Times New Roman" w:hAnsi="Calibri"/>
          <w:color w:val="auto"/>
          <w:lang w:eastAsia="ar-SA"/>
        </w:rPr>
      </w:pP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77777777" w:rsidR="000D7B05" w:rsidRDefault="00A140DF" w:rsidP="00A140DF">
      <w:pPr>
        <w:tabs>
          <w:tab w:val="left" w:pos="1710"/>
        </w:tabs>
        <w:rPr>
          <w:rFonts w:ascii="Calibri" w:hAnsi="Calibri" w:cs="Calibri"/>
          <w:b/>
          <w:bCs/>
          <w:noProof/>
          <w:color w:val="4F81BD"/>
          <w:sz w:val="28"/>
          <w:szCs w:val="28"/>
        </w:rPr>
      </w:pPr>
      <w:r>
        <w:rPr>
          <w:rFonts w:ascii="Calibri" w:hAnsi="Calibri" w:cs="Calibri"/>
          <w:b/>
          <w:bCs/>
          <w:noProof/>
          <w:color w:val="4F81BD"/>
          <w:sz w:val="28"/>
          <w:szCs w:val="28"/>
        </w:rPr>
        <w:lastRenderedPageBreak/>
        <w:t xml:space="preserve">     </w:t>
      </w:r>
      <w:r w:rsidR="000D7B05">
        <w:rPr>
          <w:rFonts w:ascii="Calibri" w:hAnsi="Calibri" w:cs="Calibri"/>
          <w:b/>
          <w:bCs/>
          <w:noProof/>
          <w:color w:val="4F81BD"/>
          <w:sz w:val="28"/>
          <w:szCs w:val="28"/>
        </w:rPr>
        <w:t xml:space="preserve">ATOS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6C58709A">
            <wp:extent cx="906145" cy="303605"/>
            <wp:effectExtent l="0" t="0" r="8255" b="1270"/>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48630" cy="317840"/>
                    </a:xfrm>
                    <a:prstGeom prst="rect">
                      <a:avLst/>
                    </a:prstGeom>
                    <a:noFill/>
                    <a:ln>
                      <a:noFill/>
                    </a:ln>
                  </pic:spPr>
                </pic:pic>
              </a:graphicData>
            </a:graphic>
          </wp:inline>
        </w:drawing>
      </w:r>
      <w:r w:rsidR="000D7B05">
        <w:rPr>
          <w:rFonts w:ascii="Calibri" w:hAnsi="Calibri" w:cs="Calibri"/>
          <w:b/>
          <w:bCs/>
          <w:noProof/>
          <w:color w:val="4F81BD"/>
          <w:sz w:val="28"/>
          <w:szCs w:val="28"/>
        </w:rPr>
        <w:tab/>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proofErr w:type="spellStart"/>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as</w:t>
      </w:r>
      <w:proofErr w:type="spellEnd"/>
      <w:r>
        <w:rPr>
          <w:rFonts w:ascii="Calibri" w:eastAsia="Calibri" w:hAnsi="Calibri" w:cs="Calibri"/>
          <w:b/>
          <w:bCs/>
          <w:color w:val="444444"/>
          <w:sz w:val="24"/>
          <w:szCs w:val="24"/>
        </w:rPr>
        <w:t xml:space="preserve">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 xml:space="preserve">management consultation over their existing integration landscape and management of the service delivery platform and re-engineering to the landscape </w:t>
      </w:r>
      <w:proofErr w:type="gramStart"/>
      <w:r>
        <w:rPr>
          <w:rFonts w:ascii="Calibri" w:eastAsia="Times New Roman" w:hAnsi="Calibri"/>
          <w:color w:val="auto"/>
          <w:lang w:eastAsia="ar-SA"/>
        </w:rPr>
        <w:t>in order to</w:t>
      </w:r>
      <w:proofErr w:type="gramEnd"/>
      <w:r>
        <w:rPr>
          <w:rFonts w:ascii="Calibri" w:eastAsia="Times New Roman" w:hAnsi="Calibri"/>
          <w:color w:val="auto"/>
          <w:lang w:eastAsia="ar-SA"/>
        </w:rPr>
        <w:t xml:space="preserve"> reach high agility and better scalability over their existing landscape</w:t>
      </w:r>
      <w:r w:rsidR="00D96AD2" w:rsidRPr="000A6BBE">
        <w:rPr>
          <w:rFonts w:ascii="Calibri" w:eastAsia="Times New Roman" w:hAnsi="Calibri"/>
          <w:color w:val="auto"/>
          <w:lang w:eastAsia="ar-SA"/>
        </w:rPr>
        <w:t>.</w:t>
      </w:r>
    </w:p>
    <w:p w14:paraId="61720C7D" w14:textId="77777777"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on premise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77777777"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proofErr w:type="gramStart"/>
      <w:r>
        <w:rPr>
          <w:rFonts w:ascii="Calibri" w:eastAsia="Calibri" w:hAnsi="Calibri" w:cs="Calibri"/>
          <w:b/>
          <w:bCs/>
          <w:color w:val="444444"/>
          <w:sz w:val="24"/>
          <w:szCs w:val="24"/>
        </w:rPr>
        <w:t xml:space="preserve">Enterprise </w:t>
      </w:r>
      <w:r w:rsidRPr="00935DC7">
        <w:rPr>
          <w:rFonts w:ascii="Calibri" w:eastAsia="Calibri" w:hAnsi="Calibri" w:cs="Calibri"/>
          <w:b/>
          <w:bCs/>
          <w:color w:val="444444"/>
          <w:sz w:val="24"/>
          <w:szCs w:val="24"/>
        </w:rPr>
        <w:t xml:space="preserve"> Service</w:t>
      </w:r>
      <w:proofErr w:type="gramEnd"/>
      <w:r w:rsidRPr="00935DC7">
        <w:rPr>
          <w:rFonts w:ascii="Calibri" w:eastAsia="Calibri" w:hAnsi="Calibri" w:cs="Calibri"/>
          <w:b/>
          <w:bCs/>
          <w:color w:val="444444"/>
          <w:sz w:val="24"/>
          <w:szCs w:val="24"/>
        </w:rPr>
        <w:t xml:space="preserve"> Bus</w:t>
      </w:r>
      <w:r w:rsidRPr="00935DC7">
        <w:rPr>
          <w:rFonts w:ascii="Calibri" w:eastAsia="Times New Roman" w:hAnsi="Calibri"/>
          <w:color w:val="auto"/>
          <w:lang w:eastAsia="ar-SA"/>
        </w:rPr>
        <w:t xml:space="preserve"> </w:t>
      </w:r>
    </w:p>
    <w:p w14:paraId="0CBE11C8" w14:textId="77777777"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back end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 xml:space="preserve">Open Shift container platform, Fuse integration service, SAP Hybris, </w:t>
      </w:r>
      <w:proofErr w:type="spellStart"/>
      <w:r>
        <w:rPr>
          <w:rFonts w:ascii="Calibri" w:eastAsia="Times New Roman" w:hAnsi="Calibri"/>
          <w:color w:val="auto"/>
          <w:lang w:eastAsia="ar-SA"/>
        </w:rPr>
        <w:t>Redhat</w:t>
      </w:r>
      <w:proofErr w:type="spellEnd"/>
      <w:r>
        <w:rPr>
          <w:rFonts w:ascii="Calibri" w:eastAsia="Times New Roman" w:hAnsi="Calibri"/>
          <w:color w:val="auto"/>
          <w:lang w:eastAsia="ar-SA"/>
        </w:rPr>
        <w:t xml:space="preserve"> </w:t>
      </w:r>
      <w:proofErr w:type="spellStart"/>
      <w:r>
        <w:rPr>
          <w:rFonts w:ascii="Calibri" w:eastAsia="Times New Roman" w:hAnsi="Calibri"/>
          <w:color w:val="auto"/>
          <w:lang w:eastAsia="ar-SA"/>
        </w:rPr>
        <w:t>cloudforms</w:t>
      </w:r>
      <w:proofErr w:type="spellEnd"/>
      <w:r>
        <w:rPr>
          <w:rFonts w:ascii="Calibri" w:eastAsia="Times New Roman" w:hAnsi="Calibri"/>
          <w:color w:val="auto"/>
          <w:lang w:eastAsia="ar-SA"/>
        </w:rPr>
        <w:t>,</w:t>
      </w:r>
      <w:r w:rsidR="008223EB">
        <w:rPr>
          <w:rFonts w:ascii="Calibri" w:eastAsia="Times New Roman" w:hAnsi="Calibri"/>
          <w:color w:val="auto"/>
          <w:lang w:eastAsia="ar-SA"/>
        </w:rPr>
        <w:t xml:space="preserve"> </w:t>
      </w:r>
      <w:proofErr w:type="spellStart"/>
      <w:r w:rsidR="000463E8">
        <w:rPr>
          <w:rFonts w:ascii="Calibri" w:eastAsia="Times New Roman" w:hAnsi="Calibri"/>
          <w:color w:val="auto"/>
          <w:lang w:eastAsia="ar-SA"/>
        </w:rPr>
        <w:t>Redhat</w:t>
      </w:r>
      <w:proofErr w:type="spellEnd"/>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w:t>
      </w:r>
      <w:proofErr w:type="spellStart"/>
      <w:r w:rsidRPr="00E93A3B">
        <w:rPr>
          <w:rFonts w:ascii="Dubai" w:hAnsi="Dubai" w:cs="Dubai"/>
          <w:b/>
        </w:rPr>
        <w:t>Futim</w:t>
      </w:r>
      <w:proofErr w:type="spellEnd"/>
      <w:r w:rsidRPr="00E93A3B">
        <w:rPr>
          <w:rFonts w:ascii="Dubai" w:hAnsi="Dubai" w:cs="Dubai"/>
          <w:b/>
        </w:rPr>
        <w:t xml:space="preserve">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w:t>
      </w:r>
      <w:proofErr w:type="spellStart"/>
      <w:r w:rsidRPr="00E93A3B">
        <w:rPr>
          <w:rFonts w:ascii="Dubai" w:hAnsi="Dubai" w:cs="Dubai"/>
          <w:b/>
        </w:rPr>
        <w:t>Sonatel</w:t>
      </w:r>
      <w:proofErr w:type="spellEnd"/>
      <w:r w:rsidRPr="00E93A3B">
        <w:rPr>
          <w:rFonts w:ascii="Dubai" w:hAnsi="Dubai" w:cs="Dubai"/>
          <w:b/>
        </w:rPr>
        <w:t xml:space="preserve">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 xml:space="preserve">TIBCO </w:t>
      </w:r>
      <w:proofErr w:type="spellStart"/>
      <w:r w:rsidRPr="00E93A3B">
        <w:rPr>
          <w:rFonts w:ascii="Dubai" w:hAnsi="Dubai" w:cs="Dubai"/>
          <w:b/>
        </w:rPr>
        <w:t>BusinessEvents</w:t>
      </w:r>
      <w:proofErr w:type="spellEnd"/>
      <w:r w:rsidRPr="00E93A3B">
        <w:rPr>
          <w:rFonts w:ascii="Dubai" w:hAnsi="Dubai" w:cs="Dubai"/>
          <w:b/>
        </w:rPr>
        <w:t xml:space="preserve">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77777777" w:rsidR="00E93A3B" w:rsidRPr="00E93A3B" w:rsidRDefault="00E93A3B" w:rsidP="005B1740">
      <w:pPr>
        <w:numPr>
          <w:ilvl w:val="1"/>
          <w:numId w:val="1"/>
        </w:numPr>
        <w:spacing w:line="240" w:lineRule="auto"/>
        <w:rPr>
          <w:rFonts w:ascii="Dubai" w:hAnsi="Dubai" w:cs="Dubai"/>
        </w:rPr>
      </w:pPr>
      <w:r>
        <w:rPr>
          <w:rFonts w:ascii="Dubai" w:hAnsi="Dubai" w:cs="Dubai"/>
        </w:rPr>
        <w:t xml:space="preserve">Siemens </w:t>
      </w:r>
      <w:proofErr w:type="spellStart"/>
      <w:r w:rsidRPr="00624026">
        <w:rPr>
          <w:rFonts w:ascii="Dubai" w:hAnsi="Dubai" w:cs="Dubai"/>
          <w:b/>
        </w:rPr>
        <w:t>Mind</w:t>
      </w:r>
      <w:r w:rsidR="00624026">
        <w:rPr>
          <w:rFonts w:ascii="Dubai" w:hAnsi="Dubai" w:cs="Dubai"/>
          <w:b/>
        </w:rPr>
        <w:t>s</w:t>
      </w:r>
      <w:r w:rsidRPr="00624026">
        <w:rPr>
          <w:rFonts w:ascii="Dubai" w:hAnsi="Dubai" w:cs="Dubai"/>
          <w:b/>
        </w:rPr>
        <w:t>phere</w:t>
      </w:r>
      <w:proofErr w:type="spellEnd"/>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proofErr w:type="spellStart"/>
      <w:r w:rsidR="00624026" w:rsidRPr="00624026">
        <w:rPr>
          <w:rFonts w:ascii="Dubai" w:hAnsi="Dubai" w:cs="Dubai"/>
          <w:b/>
        </w:rPr>
        <w:t>Masdr</w:t>
      </w:r>
      <w:proofErr w:type="spellEnd"/>
      <w:r w:rsidR="00624026" w:rsidRPr="00624026">
        <w:rPr>
          <w:rFonts w:ascii="Dubai" w:hAnsi="Dubai" w:cs="Dubai"/>
          <w:b/>
        </w:rPr>
        <w:t xml:space="preserve"> City Abu Dhabi smart city UAE</w:t>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DD33FB" w:rsidRDefault="00B0003B" w:rsidP="00C522CC">
      <w:pPr>
        <w:tabs>
          <w:tab w:val="left" w:pos="1710"/>
        </w:tabs>
        <w:ind w:left="540"/>
        <w:rPr>
          <w:rFonts w:ascii="Calibri" w:eastAsia="Calibri" w:hAnsi="Calibri" w:cs="Calibri"/>
          <w:color w:val="3D85C6"/>
          <w:sz w:val="24"/>
          <w:szCs w:val="24"/>
        </w:rPr>
      </w:pPr>
      <w:r>
        <w:rPr>
          <w:rFonts w:ascii="Calibri" w:hAnsi="Calibri" w:cs="Calibri"/>
          <w:b/>
          <w:bCs/>
          <w:noProof/>
          <w:color w:val="4F81BD"/>
          <w:sz w:val="28"/>
          <w:szCs w:val="28"/>
        </w:rPr>
        <w:lastRenderedPageBreak/>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3BD8D37D">
            <wp:extent cx="1079322" cy="39756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21977" cy="413277"/>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 xml:space="preserve">FRS, </w:t>
      </w:r>
      <w:proofErr w:type="gramStart"/>
      <w:r w:rsidRPr="00D42B1A">
        <w:rPr>
          <w:rFonts w:ascii="Calibri" w:eastAsia="Times New Roman" w:hAnsi="Calibri"/>
          <w:b/>
          <w:bCs/>
          <w:color w:val="auto"/>
          <w:lang w:eastAsia="ar-SA"/>
        </w:rPr>
        <w:t>SRS</w:t>
      </w:r>
      <w:proofErr w:type="gramEnd"/>
      <w:r w:rsidRPr="00D42B1A">
        <w:rPr>
          <w:rFonts w:ascii="Calibri" w:eastAsia="Times New Roman" w:hAnsi="Calibri"/>
          <w:b/>
          <w:bCs/>
          <w:color w:val="auto"/>
          <w:lang w:eastAsia="ar-SA"/>
        </w:rPr>
        <w:t xml:space="preserve">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proofErr w:type="gramStart"/>
      <w:r w:rsidRPr="00935DC7">
        <w:rPr>
          <w:rFonts w:ascii="Calibri" w:eastAsia="Times New Roman" w:hAnsi="Calibri"/>
          <w:color w:val="auto"/>
          <w:lang w:eastAsia="ar-SA"/>
        </w:rPr>
        <w:t>implement</w:t>
      </w:r>
      <w:proofErr w:type="gramEnd"/>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 xml:space="preserve">ache CXF, </w:t>
      </w:r>
      <w:proofErr w:type="spellStart"/>
      <w:r>
        <w:rPr>
          <w:rFonts w:ascii="Calibri" w:eastAsia="Times New Roman" w:hAnsi="Calibri"/>
          <w:color w:val="auto"/>
          <w:lang w:eastAsia="ar-SA"/>
        </w:rPr>
        <w:t>Netty</w:t>
      </w:r>
      <w:proofErr w:type="spellEnd"/>
      <w:r>
        <w:rPr>
          <w:rFonts w:ascii="Calibri" w:eastAsia="Times New Roman" w:hAnsi="Calibri"/>
          <w:color w:val="auto"/>
          <w:lang w:eastAsia="ar-SA"/>
        </w:rPr>
        <w:t>,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77777777" w:rsidR="00E10D8E" w:rsidRDefault="00296973" w:rsidP="002B478C">
      <w:pPr>
        <w:tabs>
          <w:tab w:val="left" w:pos="3150"/>
          <w:tab w:val="left" w:pos="3420"/>
        </w:tabs>
        <w:ind w:firstLine="720"/>
        <w:rPr>
          <w:rFonts w:ascii="Calibri" w:eastAsia="Calibri" w:hAnsi="Calibri" w:cs="Calibri"/>
          <w:color w:val="3D85C6"/>
          <w:sz w:val="24"/>
          <w:szCs w:val="24"/>
        </w:rPr>
      </w:pPr>
      <w:r>
        <w:rPr>
          <w:rFonts w:ascii="Calibri" w:hAnsi="Calibri" w:cs="Calibri"/>
          <w:b/>
          <w:bCs/>
          <w:noProof/>
          <w:color w:val="4F81BD"/>
          <w:sz w:val="28"/>
          <w:szCs w:val="28"/>
        </w:rPr>
        <w:t>Huawei technologies</w:t>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924557">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DB7F75">
        <w:rPr>
          <w:rFonts w:ascii="Calibri" w:eastAsia="Calibri" w:hAnsi="Calibri" w:cs="Calibri"/>
          <w:noProof/>
          <w:color w:val="3D85C6"/>
          <w:sz w:val="24"/>
          <w:szCs w:val="24"/>
        </w:rPr>
        <w:tab/>
      </w:r>
      <w:r w:rsidR="00C679BC">
        <w:rPr>
          <w:rFonts w:ascii="Calibri" w:eastAsia="Calibri" w:hAnsi="Calibri" w:cs="Calibri"/>
          <w:noProof/>
          <w:color w:val="3D85C6"/>
          <w:sz w:val="24"/>
          <w:szCs w:val="24"/>
        </w:rPr>
        <w:t xml:space="preserve">  </w:t>
      </w:r>
      <w:r w:rsidR="00C679BC">
        <w:rPr>
          <w:rFonts w:ascii="Calibri" w:eastAsia="Calibri" w:hAnsi="Calibri" w:cs="Calibri"/>
          <w:noProof/>
          <w:color w:val="3D85C6"/>
          <w:sz w:val="24"/>
          <w:szCs w:val="24"/>
        </w:rPr>
        <w:drawing>
          <wp:inline distT="0" distB="0" distL="0" distR="0" wp14:anchorId="405A5439" wp14:editId="645DD7C3">
            <wp:extent cx="706534" cy="43649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uawei-logo.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1414" cy="445689"/>
                    </a:xfrm>
                    <a:prstGeom prst="rect">
                      <a:avLst/>
                    </a:prstGeom>
                  </pic:spPr>
                </pic:pic>
              </a:graphicData>
            </a:graphic>
          </wp:inline>
        </w:drawing>
      </w:r>
    </w:p>
    <w:p w14:paraId="02DE6AF4" w14:textId="77777777"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proofErr w:type="gramStart"/>
      <w:r w:rsidR="006128EB">
        <w:rPr>
          <w:rFonts w:ascii="Calibri" w:eastAsia="Calibri" w:hAnsi="Calibri" w:cs="Calibri"/>
          <w:b/>
          <w:bCs/>
          <w:color w:val="444444"/>
          <w:sz w:val="24"/>
          <w:szCs w:val="24"/>
        </w:rPr>
        <w:t>May,</w:t>
      </w:r>
      <w:proofErr w:type="gramEnd"/>
      <w:r w:rsidR="006128EB">
        <w:rPr>
          <w:rFonts w:ascii="Calibri" w:eastAsia="Calibri" w:hAnsi="Calibri" w:cs="Calibri"/>
          <w:b/>
          <w:bCs/>
          <w:color w:val="444444"/>
          <w:sz w:val="24"/>
          <w:szCs w:val="24"/>
        </w:rPr>
        <w:t xml:space="preserve"> 2017</w:t>
      </w:r>
    </w:p>
    <w:p w14:paraId="29B9C7D7" w14:textId="77777777" w:rsidR="003231EB" w:rsidRPr="00503AD4" w:rsidRDefault="003231EB" w:rsidP="00B56A19">
      <w:pPr>
        <w:ind w:firstLine="720"/>
        <w:rPr>
          <w:b/>
          <w:bCs/>
          <w:noProof/>
          <w:color w:val="FF0000"/>
          <w:sz w:val="28"/>
          <w:szCs w:val="28"/>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proofErr w:type="spellStart"/>
      <w:r w:rsidRPr="0002042F">
        <w:rPr>
          <w:rFonts w:ascii="Calibri" w:eastAsia="Calibri" w:hAnsi="Calibri" w:cs="Calibri"/>
          <w:b/>
          <w:bCs/>
          <w:color w:val="444444"/>
          <w:sz w:val="24"/>
          <w:szCs w:val="24"/>
        </w:rPr>
        <w:lastRenderedPageBreak/>
        <w:t>OmanTel</w:t>
      </w:r>
      <w:proofErr w:type="spellEnd"/>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proofErr w:type="spellStart"/>
      <w:r w:rsidRPr="000A6BBE">
        <w:rPr>
          <w:rFonts w:ascii="Calibri" w:eastAsia="Times New Roman" w:hAnsi="Calibri"/>
          <w:color w:val="auto"/>
          <w:lang w:eastAsia="ar-SA"/>
        </w:rPr>
        <w:t>OmanTel</w:t>
      </w:r>
      <w:proofErr w:type="spellEnd"/>
      <w:r w:rsidRPr="000A6BBE">
        <w:rPr>
          <w:rFonts w:ascii="Calibri" w:eastAsia="Times New Roman" w:hAnsi="Calibri"/>
          <w:color w:val="auto"/>
          <w:lang w:eastAsia="ar-SA"/>
        </w:rPr>
        <w:t xml:space="preserve">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 xml:space="preserve">was involved in designing a BSS Order management solution that orchestrates the integration between all </w:t>
      </w:r>
      <w:proofErr w:type="spellStart"/>
      <w:r w:rsidRPr="009F1D3C">
        <w:rPr>
          <w:rFonts w:ascii="Calibri" w:eastAsia="Times New Roman" w:hAnsi="Calibri"/>
          <w:color w:val="auto"/>
          <w:lang w:eastAsia="ar-SA"/>
        </w:rPr>
        <w:t>OmanTel</w:t>
      </w:r>
      <w:proofErr w:type="spellEnd"/>
      <w:r w:rsidRPr="009F1D3C">
        <w:rPr>
          <w:rFonts w:ascii="Calibri" w:eastAsia="Times New Roman" w:hAnsi="Calibri"/>
          <w:color w:val="auto"/>
          <w:lang w:eastAsia="ar-SA"/>
        </w:rPr>
        <w:t xml:space="preserve"> systems (captures, decompose, orchestrate, track &amp; fulfill all the BSS orders). </w:t>
      </w:r>
      <w:proofErr w:type="gramStart"/>
      <w:r w:rsidRPr="009F1D3C">
        <w:rPr>
          <w:rFonts w:ascii="Calibri" w:eastAsia="Times New Roman" w:hAnsi="Calibri"/>
          <w:color w:val="auto"/>
          <w:lang w:eastAsia="ar-SA"/>
        </w:rPr>
        <w:t>Also</w:t>
      </w:r>
      <w:proofErr w:type="gramEnd"/>
      <w:r w:rsidRPr="009F1D3C">
        <w:rPr>
          <w:rFonts w:ascii="Calibri" w:eastAsia="Times New Roman" w:hAnsi="Calibri"/>
          <w:color w:val="auto"/>
          <w:lang w:eastAsia="ar-SA"/>
        </w:rPr>
        <w:t xml:space="preserve">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14:paraId="420113EF" w14:textId="77777777"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xml:space="preserve">, 3Scale API </w:t>
      </w:r>
      <w:proofErr w:type="gramStart"/>
      <w:r w:rsidR="00B56A6F">
        <w:rPr>
          <w:rFonts w:ascii="Calibri" w:eastAsia="Times New Roman" w:hAnsi="Calibri"/>
          <w:color w:val="auto"/>
          <w:lang w:eastAsia="ar-SA"/>
        </w:rPr>
        <w:t>manager</w:t>
      </w:r>
      <w:r w:rsidR="008C6875">
        <w:rPr>
          <w:rFonts w:ascii="Calibri" w:eastAsia="Times New Roman" w:hAnsi="Calibri"/>
          <w:color w:val="auto"/>
          <w:lang w:eastAsia="ar-SA"/>
        </w:rPr>
        <w:t xml:space="preserve"> ,</w:t>
      </w:r>
      <w:proofErr w:type="gramEnd"/>
      <w:r w:rsidR="008C6875">
        <w:rPr>
          <w:rFonts w:ascii="Calibri" w:eastAsia="Times New Roman" w:hAnsi="Calibri"/>
          <w:color w:val="auto"/>
          <w:lang w:eastAsia="ar-SA"/>
        </w:rPr>
        <w:t xml:space="preserve">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xml:space="preserve">, JBPM, </w:t>
      </w:r>
      <w:proofErr w:type="spellStart"/>
      <w:r w:rsidRPr="009F1D3C">
        <w:rPr>
          <w:rFonts w:ascii="Calibri" w:eastAsia="Times New Roman" w:hAnsi="Calibri"/>
          <w:color w:val="auto"/>
          <w:lang w:eastAsia="ar-SA"/>
        </w:rPr>
        <w:t>JDrools</w:t>
      </w:r>
      <w:proofErr w:type="spellEnd"/>
      <w:r w:rsidRPr="009F1D3C">
        <w:rPr>
          <w:rFonts w:ascii="Calibri" w:eastAsia="Times New Roman" w:hAnsi="Calibri"/>
          <w:color w:val="auto"/>
          <w:lang w:eastAsia="ar-SA"/>
        </w:rPr>
        <w:t xml:space="preserve">, </w:t>
      </w:r>
      <w:proofErr w:type="spellStart"/>
      <w:r w:rsidRPr="009F1D3C">
        <w:rPr>
          <w:rFonts w:ascii="Calibri" w:eastAsia="Times New Roman" w:hAnsi="Calibri"/>
          <w:color w:val="auto"/>
          <w:lang w:eastAsia="ar-SA"/>
        </w:rPr>
        <w:t>Netty</w:t>
      </w:r>
      <w:proofErr w:type="spellEnd"/>
      <w:r w:rsidRPr="009F1D3C">
        <w:rPr>
          <w:rFonts w:ascii="Calibri" w:eastAsia="Times New Roman" w:hAnsi="Calibri"/>
          <w:color w:val="auto"/>
          <w:lang w:eastAsia="ar-SA"/>
        </w:rPr>
        <w:t>,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xml:space="preserve">, Oracle DB &amp; </w:t>
      </w:r>
      <w:proofErr w:type="spellStart"/>
      <w:r w:rsidRPr="009F1D3C">
        <w:rPr>
          <w:rFonts w:ascii="Calibri" w:eastAsia="Times New Roman" w:hAnsi="Calibri"/>
          <w:color w:val="auto"/>
          <w:lang w:eastAsia="ar-SA"/>
        </w:rPr>
        <w:t>MyBatis</w:t>
      </w:r>
      <w:proofErr w:type="spellEnd"/>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xml:space="preserve">, </w:t>
      </w:r>
      <w:proofErr w:type="spellStart"/>
      <w:r w:rsidRPr="00061448">
        <w:rPr>
          <w:rFonts w:ascii="Calibri" w:eastAsia="Times New Roman" w:hAnsi="Calibri"/>
          <w:color w:val="auto"/>
          <w:lang w:eastAsia="ar-SA"/>
        </w:rPr>
        <w:t>Netty</w:t>
      </w:r>
      <w:proofErr w:type="spellEnd"/>
      <w:r w:rsidRPr="00061448">
        <w:rPr>
          <w:rFonts w:ascii="Calibri" w:eastAsia="Times New Roman" w:hAnsi="Calibri"/>
          <w:color w:val="auto"/>
          <w:lang w:eastAsia="ar-SA"/>
        </w:rPr>
        <w:t>,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xml:space="preserve">, </w:t>
      </w:r>
      <w:proofErr w:type="spellStart"/>
      <w:r w:rsidRPr="00061448">
        <w:rPr>
          <w:rFonts w:ascii="Calibri" w:eastAsia="Times New Roman" w:hAnsi="Calibri"/>
          <w:color w:val="auto"/>
          <w:lang w:eastAsia="ar-SA"/>
        </w:rPr>
        <w:t>JQuery</w:t>
      </w:r>
      <w:proofErr w:type="spellEnd"/>
      <w:r w:rsidRPr="00061448">
        <w:rPr>
          <w:rFonts w:ascii="Calibri" w:eastAsia="Times New Roman" w:hAnsi="Calibri"/>
          <w:color w:val="auto"/>
          <w:lang w:eastAsia="ar-SA"/>
        </w:rPr>
        <w:t xml:space="preserve"> &amp; </w:t>
      </w:r>
      <w:proofErr w:type="spellStart"/>
      <w:r w:rsidRPr="00061448">
        <w:rPr>
          <w:rFonts w:ascii="Calibri" w:eastAsia="Times New Roman" w:hAnsi="Calibri"/>
          <w:color w:val="auto"/>
          <w:lang w:eastAsia="ar-SA"/>
        </w:rPr>
        <w:t>myBatis</w:t>
      </w:r>
      <w:proofErr w:type="spellEnd"/>
      <w:r w:rsidRPr="00061448">
        <w:rPr>
          <w:rFonts w:ascii="Calibri" w:eastAsia="Times New Roman" w:hAnsi="Calibri"/>
          <w:color w:val="auto"/>
          <w:lang w:eastAsia="ar-SA"/>
        </w:rPr>
        <w:t>.</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proofErr w:type="spellStart"/>
      <w:r w:rsidRPr="0002042F">
        <w:rPr>
          <w:rFonts w:ascii="Calibri" w:eastAsia="Calibri" w:hAnsi="Calibri" w:cs="Calibri"/>
          <w:b/>
          <w:bCs/>
          <w:color w:val="444444"/>
          <w:sz w:val="24"/>
          <w:szCs w:val="24"/>
        </w:rPr>
        <w:t>SyriaTel</w:t>
      </w:r>
      <w:proofErr w:type="spellEnd"/>
      <w:r w:rsidRPr="0002042F">
        <w:rPr>
          <w:rFonts w:ascii="Calibri" w:eastAsia="Calibri" w:hAnsi="Calibri" w:cs="Calibri"/>
          <w:b/>
          <w:bCs/>
          <w:color w:val="444444"/>
          <w:sz w:val="24"/>
          <w:szCs w:val="24"/>
        </w:rPr>
        <w:t xml:space="preserve">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proofErr w:type="spellStart"/>
      <w:r w:rsidRPr="004969E6">
        <w:rPr>
          <w:rFonts w:ascii="Calibri" w:eastAsia="Times New Roman" w:hAnsi="Calibri"/>
          <w:color w:val="auto"/>
          <w:lang w:eastAsia="ar-SA"/>
        </w:rPr>
        <w:t>SyriaTel</w:t>
      </w:r>
      <w:proofErr w:type="spellEnd"/>
      <w:r w:rsidRPr="004969E6">
        <w:rPr>
          <w:rFonts w:ascii="Calibri" w:eastAsia="Times New Roman" w:hAnsi="Calibri"/>
          <w:color w:val="auto"/>
          <w:lang w:eastAsia="ar-SA"/>
        </w:rPr>
        <w:t xml:space="preserve">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w:t>
      </w:r>
      <w:proofErr w:type="spellStart"/>
      <w:r w:rsidRPr="002230B9">
        <w:rPr>
          <w:rFonts w:ascii="Calibri" w:eastAsia="Times New Roman" w:hAnsi="Calibri"/>
          <w:color w:val="auto"/>
          <w:lang w:eastAsia="ar-SA"/>
        </w:rPr>
        <w:t>Netty</w:t>
      </w:r>
      <w:proofErr w:type="spellEnd"/>
      <w:r w:rsidRPr="002230B9">
        <w:rPr>
          <w:rFonts w:ascii="Calibri" w:eastAsia="Times New Roman" w:hAnsi="Calibri"/>
          <w:color w:val="auto"/>
          <w:lang w:eastAsia="ar-SA"/>
        </w:rPr>
        <w:t xml:space="preserve">, JMS, Oracle AQ, Oracle DB, J2EE, </w:t>
      </w:r>
      <w:r>
        <w:rPr>
          <w:rFonts w:ascii="Calibri" w:eastAsia="Times New Roman" w:hAnsi="Calibri"/>
          <w:color w:val="auto"/>
          <w:lang w:eastAsia="ar-SA"/>
        </w:rPr>
        <w:t xml:space="preserve">Unix Solaris, </w:t>
      </w:r>
      <w:proofErr w:type="spellStart"/>
      <w:r w:rsidRPr="002230B9">
        <w:rPr>
          <w:rFonts w:ascii="Calibri" w:eastAsia="Times New Roman" w:hAnsi="Calibri"/>
          <w:color w:val="auto"/>
          <w:lang w:eastAsia="ar-SA"/>
        </w:rPr>
        <w:t>JQuery</w:t>
      </w:r>
      <w:proofErr w:type="spellEnd"/>
      <w:r w:rsidRPr="002230B9">
        <w:rPr>
          <w:rFonts w:ascii="Calibri" w:eastAsia="Times New Roman" w:hAnsi="Calibri"/>
          <w:color w:val="auto"/>
          <w:lang w:eastAsia="ar-SA"/>
        </w:rPr>
        <w:t xml:space="preserve"> &amp; </w:t>
      </w:r>
      <w:proofErr w:type="spellStart"/>
      <w:r w:rsidRPr="002230B9">
        <w:rPr>
          <w:rFonts w:ascii="Calibri" w:eastAsia="Times New Roman" w:hAnsi="Calibri"/>
          <w:color w:val="auto"/>
          <w:lang w:eastAsia="ar-SA"/>
        </w:rPr>
        <w:t>myBatis</w:t>
      </w:r>
      <w:proofErr w:type="spellEnd"/>
      <w:r w:rsidRPr="002230B9">
        <w:rPr>
          <w:rFonts w:ascii="Calibri" w:eastAsia="Times New Roman" w:hAnsi="Calibri"/>
          <w:color w:val="auto"/>
          <w:lang w:eastAsia="ar-SA"/>
        </w:rPr>
        <w:t>.</w:t>
      </w:r>
    </w:p>
    <w:p w14:paraId="6DC5EAC0" w14:textId="77777777" w:rsidR="007E078D" w:rsidRDefault="003E2EE9" w:rsidP="007E078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IPCC (</w:t>
      </w:r>
      <w:r>
        <w:rPr>
          <w:rFonts w:ascii="Calibri" w:eastAsia="Calibri" w:hAnsi="Calibri" w:cs="Calibri"/>
          <w:b/>
          <w:bCs/>
          <w:color w:val="444444"/>
          <w:sz w:val="24"/>
          <w:szCs w:val="24"/>
        </w:rPr>
        <w:t>Call C</w:t>
      </w:r>
      <w:r w:rsidRPr="0002042F">
        <w:rPr>
          <w:rFonts w:ascii="Calibri" w:eastAsia="Calibri" w:hAnsi="Calibri" w:cs="Calibri"/>
          <w:b/>
          <w:bCs/>
          <w:color w:val="444444"/>
          <w:sz w:val="24"/>
          <w:szCs w:val="24"/>
        </w:rPr>
        <w:t xml:space="preserve">enter </w:t>
      </w:r>
      <w:r>
        <w:rPr>
          <w:rFonts w:ascii="Calibri" w:eastAsia="Calibri" w:hAnsi="Calibri" w:cs="Calibri"/>
          <w:b/>
          <w:bCs/>
          <w:color w:val="444444"/>
          <w:sz w:val="24"/>
          <w:szCs w:val="24"/>
        </w:rPr>
        <w:t>C</w:t>
      </w:r>
      <w:r w:rsidRPr="0002042F">
        <w:rPr>
          <w:rFonts w:ascii="Calibri" w:eastAsia="Calibri" w:hAnsi="Calibri" w:cs="Calibri"/>
          <w:b/>
          <w:bCs/>
          <w:color w:val="444444"/>
          <w:sz w:val="24"/>
          <w:szCs w:val="24"/>
        </w:rPr>
        <w:t>lient) [Avaya - Cisco - Alcatel]</w:t>
      </w:r>
      <w:r>
        <w:rPr>
          <w:rFonts w:ascii="Calibri" w:eastAsia="Calibri" w:hAnsi="Calibri" w:cs="Calibri"/>
          <w:b/>
          <w:bCs/>
          <w:color w:val="444444"/>
          <w:sz w:val="24"/>
          <w:szCs w:val="24"/>
        </w:rPr>
        <w:t xml:space="preserve"> </w:t>
      </w:r>
    </w:p>
    <w:p w14:paraId="5CCBB405" w14:textId="77777777" w:rsidR="007E078D" w:rsidRPr="007E078D" w:rsidRDefault="007E078D" w:rsidP="007E078D">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T</w:t>
      </w:r>
      <w:r w:rsidR="003E2EE9" w:rsidRPr="004E3C50">
        <w:rPr>
          <w:rFonts w:ascii="Calibri" w:eastAsia="Times New Roman" w:hAnsi="Calibri"/>
          <w:color w:val="auto"/>
          <w:lang w:eastAsia="ar-SA"/>
        </w:rPr>
        <w:t>his is a Client platform that can manage the entire Call center agents request and receive all the CTI events. It integrates with different CTI systems like (</w:t>
      </w:r>
      <w:r w:rsidR="003E2EE9" w:rsidRPr="007D5601">
        <w:rPr>
          <w:rFonts w:ascii="Calibri" w:eastAsia="Times New Roman" w:hAnsi="Calibri"/>
          <w:b/>
          <w:bCs/>
          <w:color w:val="auto"/>
          <w:lang w:eastAsia="ar-SA"/>
        </w:rPr>
        <w:t>Avaya</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Cisco</w:t>
      </w:r>
      <w:r w:rsidR="003E2EE9" w:rsidRPr="004E3C50">
        <w:rPr>
          <w:rFonts w:ascii="Calibri" w:eastAsia="Times New Roman" w:hAnsi="Calibri"/>
          <w:color w:val="auto"/>
          <w:lang w:eastAsia="ar-SA"/>
        </w:rPr>
        <w:t xml:space="preserve"> - </w:t>
      </w:r>
      <w:r w:rsidR="003E2EE9" w:rsidRPr="007D5601">
        <w:rPr>
          <w:rFonts w:ascii="Calibri" w:eastAsia="Times New Roman" w:hAnsi="Calibri"/>
          <w:b/>
          <w:bCs/>
          <w:color w:val="auto"/>
          <w:lang w:eastAsia="ar-SA"/>
        </w:rPr>
        <w:t>Alcatel</w:t>
      </w:r>
      <w:r w:rsidR="003E2EE9" w:rsidRPr="004E3C50">
        <w:rPr>
          <w:rFonts w:ascii="Calibri" w:eastAsia="Times New Roman" w:hAnsi="Calibri"/>
          <w:color w:val="auto"/>
          <w:lang w:eastAsia="ar-SA"/>
        </w:rPr>
        <w:t>) and prepares proper UI components to allow customer care Agent to manage all his requests.</w:t>
      </w:r>
      <w:r w:rsidR="003E2EE9" w:rsidRPr="009962A1">
        <w:rPr>
          <w:rFonts w:ascii="Calibri" w:eastAsia="Times New Roman" w:hAnsi="Calibri"/>
          <w:color w:val="auto"/>
          <w:lang w:eastAsia="ar-SA"/>
        </w:rPr>
        <w:t xml:space="preserve"> </w:t>
      </w:r>
    </w:p>
    <w:p w14:paraId="0DC60FCB" w14:textId="77777777" w:rsidR="007E078D" w:rsidRPr="007E078D" w:rsidRDefault="003E2EE9" w:rsidP="007E078D">
      <w:pPr>
        <w:numPr>
          <w:ilvl w:val="1"/>
          <w:numId w:val="1"/>
        </w:numPr>
        <w:spacing w:line="240" w:lineRule="auto"/>
        <w:rPr>
          <w:rFonts w:ascii="Calibri" w:eastAsia="Calibri" w:hAnsi="Calibri" w:cs="Calibri"/>
          <w:b/>
          <w:bCs/>
          <w:color w:val="444444"/>
          <w:sz w:val="24"/>
          <w:szCs w:val="24"/>
        </w:rPr>
      </w:pPr>
      <w:r w:rsidRPr="007E078D">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rFonts w:ascii="Calibri" w:eastAsia="Times New Roman" w:hAnsi="Calibri"/>
          <w:color w:val="auto"/>
          <w:lang w:eastAsia="ar-SA"/>
        </w:rPr>
        <w:t xml:space="preserve"> </w:t>
      </w:r>
      <w:r w:rsidRPr="0074551E">
        <w:rPr>
          <w:rFonts w:ascii="Calibri" w:eastAsia="Times New Roman" w:hAnsi="Calibri"/>
          <w:b/>
          <w:bCs/>
          <w:color w:val="auto"/>
          <w:lang w:eastAsia="ar-SA"/>
        </w:rPr>
        <w:t>integration engineer</w:t>
      </w:r>
      <w:r>
        <w:rPr>
          <w:rFonts w:ascii="Calibri" w:eastAsia="Times New Roman" w:hAnsi="Calibri"/>
          <w:b/>
          <w:bCs/>
          <w:color w:val="auto"/>
          <w:lang w:eastAsia="ar-SA"/>
        </w:rPr>
        <w:t xml:space="preserve"> </w:t>
      </w:r>
      <w:r w:rsidRPr="009962A1">
        <w:rPr>
          <w:rFonts w:ascii="Calibri" w:eastAsia="Times New Roman" w:hAnsi="Calibri"/>
          <w:color w:val="auto"/>
          <w:lang w:eastAsia="ar-SA"/>
        </w:rPr>
        <w:t>was to design and develop the framework backend and frontend.</w:t>
      </w:r>
      <w:r w:rsidRPr="009962A1">
        <w:rPr>
          <w:rFonts w:ascii="Calibri" w:eastAsia="Times New Roman" w:hAnsi="Calibri"/>
          <w:b/>
          <w:bCs/>
          <w:color w:val="auto"/>
          <w:lang w:eastAsia="ar-SA"/>
        </w:rPr>
        <w:t xml:space="preserve"> </w:t>
      </w:r>
    </w:p>
    <w:p w14:paraId="02588869" w14:textId="77777777" w:rsidR="003E2EE9" w:rsidRPr="00376B43" w:rsidRDefault="003E2EE9" w:rsidP="007E078D">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F45A25">
        <w:rPr>
          <w:rFonts w:ascii="Calibri" w:eastAsia="Times New Roman" w:hAnsi="Calibri"/>
          <w:color w:val="auto"/>
          <w:lang w:eastAsia="ar-SA"/>
        </w:rPr>
        <w:t xml:space="preserve">Java, Spring, Spring MVC, J2EE, </w:t>
      </w:r>
      <w:proofErr w:type="spellStart"/>
      <w:r w:rsidRPr="00F45A25">
        <w:rPr>
          <w:rFonts w:ascii="Calibri" w:eastAsia="Times New Roman" w:hAnsi="Calibri"/>
          <w:color w:val="auto"/>
          <w:lang w:eastAsia="ar-SA"/>
        </w:rPr>
        <w:t>JQuery</w:t>
      </w:r>
      <w:proofErr w:type="spellEnd"/>
      <w:r w:rsidRPr="00F45A25">
        <w:rPr>
          <w:rFonts w:ascii="Calibri" w:eastAsia="Times New Roman" w:hAnsi="Calibri"/>
          <w:color w:val="auto"/>
          <w:lang w:eastAsia="ar-SA"/>
        </w:rPr>
        <w:t>, Ajax &amp; JBoss Servers</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lastRenderedPageBreak/>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t>
      </w:r>
      <w:proofErr w:type="spellEnd"/>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w:t>
      </w:r>
      <w:proofErr w:type="gramStart"/>
      <w:r w:rsidRPr="00EA4C6A">
        <w:rPr>
          <w:rFonts w:ascii="Calibri" w:eastAsia="Times New Roman" w:hAnsi="Calibri"/>
          <w:color w:val="auto"/>
          <w:lang w:eastAsia="ar-SA"/>
        </w:rPr>
        <w:t>content</w:t>
      </w:r>
      <w:proofErr w:type="gramEnd"/>
      <w:r w:rsidRPr="00EA4C6A">
        <w:rPr>
          <w:rFonts w:ascii="Calibri" w:eastAsia="Times New Roman" w:hAnsi="Calibri"/>
          <w:color w:val="auto"/>
          <w:lang w:eastAsia="ar-SA"/>
        </w:rPr>
        <w:t xml:space="preserve">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w:t>
      </w:r>
      <w:proofErr w:type="spellStart"/>
      <w:r>
        <w:rPr>
          <w:rFonts w:ascii="Calibri" w:eastAsia="Times New Roman" w:hAnsi="Calibri"/>
          <w:color w:val="auto"/>
          <w:lang w:eastAsia="ar-SA"/>
        </w:rPr>
        <w:t>Suse</w:t>
      </w:r>
      <w:proofErr w:type="spellEnd"/>
      <w:r>
        <w:rPr>
          <w:rFonts w:ascii="Calibri" w:eastAsia="Times New Roman" w:hAnsi="Calibri"/>
          <w:color w:val="auto"/>
          <w:lang w:eastAsia="ar-SA"/>
        </w:rPr>
        <w:t>/Ubuntu,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proofErr w:type="gramStart"/>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proofErr w:type="gramEnd"/>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proofErr w:type="spellStart"/>
      <w:r w:rsidR="00575009" w:rsidRPr="00A53674">
        <w:rPr>
          <w:rFonts w:ascii="Calibri" w:eastAsia="Times New Roman" w:hAnsi="Calibri"/>
          <w:b/>
          <w:bCs/>
          <w:color w:val="1F497D" w:themeColor="text2"/>
          <w:lang w:eastAsia="ar-SA"/>
        </w:rPr>
        <w:t>Umniah</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proofErr w:type="spellStart"/>
      <w:r w:rsidR="00575009" w:rsidRPr="00A53674">
        <w:rPr>
          <w:rFonts w:ascii="Calibri" w:eastAsia="Times New Roman" w:hAnsi="Calibri"/>
          <w:b/>
          <w:bCs/>
          <w:color w:val="1F497D" w:themeColor="text2"/>
          <w:lang w:eastAsia="ar-SA"/>
        </w:rPr>
        <w:t>Djezzy</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proofErr w:type="spellStart"/>
      <w:r w:rsidR="00575009" w:rsidRPr="00A53674">
        <w:rPr>
          <w:rFonts w:ascii="Calibri" w:eastAsia="Times New Roman" w:hAnsi="Calibri"/>
          <w:b/>
          <w:bCs/>
          <w:color w:val="1F497D" w:themeColor="text2"/>
          <w:lang w:eastAsia="ar-SA"/>
        </w:rPr>
        <w:t>Meditel</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proofErr w:type="spellStart"/>
      <w:r w:rsidR="00575009" w:rsidRPr="00A53674">
        <w:rPr>
          <w:rFonts w:ascii="Calibri" w:eastAsia="Times New Roman" w:hAnsi="Calibri"/>
          <w:b/>
          <w:bCs/>
          <w:color w:val="1F497D" w:themeColor="text2"/>
          <w:lang w:eastAsia="ar-SA"/>
        </w:rPr>
        <w:t>BanglaLink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proofErr w:type="spellStart"/>
      <w:r w:rsidR="00575009" w:rsidRPr="00A53674">
        <w:rPr>
          <w:rFonts w:ascii="Calibri" w:eastAsia="Times New Roman" w:hAnsi="Calibri"/>
          <w:b/>
          <w:bCs/>
          <w:color w:val="1F497D" w:themeColor="text2"/>
          <w:lang w:eastAsia="ar-SA"/>
        </w:rPr>
        <w:t>MobiLink</w:t>
      </w:r>
      <w:proofErr w:type="spellEnd"/>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proofErr w:type="spellStart"/>
      <w:r w:rsidRPr="00A53674">
        <w:rPr>
          <w:rFonts w:ascii="Calibri" w:eastAsia="Times New Roman" w:hAnsi="Calibri"/>
          <w:b/>
          <w:bCs/>
          <w:color w:val="1F497D" w:themeColor="text2"/>
          <w:lang w:eastAsia="ar-SA"/>
        </w:rPr>
        <w:t>Yallakora</w:t>
      </w:r>
      <w:proofErr w:type="spellEnd"/>
      <w:r>
        <w:rPr>
          <w:rFonts w:ascii="Calibri" w:eastAsia="Times New Roman" w:hAnsi="Calibri"/>
          <w:color w:val="auto"/>
          <w:lang w:eastAsia="ar-SA"/>
        </w:rPr>
        <w:t xml:space="preserve">, </w:t>
      </w:r>
      <w:proofErr w:type="spellStart"/>
      <w:r w:rsidRPr="00A53674">
        <w:rPr>
          <w:rFonts w:ascii="Calibri" w:eastAsia="Times New Roman" w:hAnsi="Calibri"/>
          <w:b/>
          <w:bCs/>
          <w:color w:val="1F497D" w:themeColor="text2"/>
          <w:lang w:eastAsia="ar-SA"/>
        </w:rPr>
        <w:t>YallaBina</w:t>
      </w:r>
      <w:proofErr w:type="spellEnd"/>
      <w:r w:rsidRPr="00BC0805">
        <w:rPr>
          <w:rFonts w:ascii="Calibri" w:eastAsia="Times New Roman" w:hAnsi="Calibri"/>
          <w:color w:val="auto"/>
          <w:lang w:eastAsia="ar-SA"/>
        </w:rPr>
        <w:t xml:space="preserve">, </w:t>
      </w:r>
      <w:proofErr w:type="spellStart"/>
      <w:r w:rsidR="00575009" w:rsidRPr="00532C26">
        <w:rPr>
          <w:rFonts w:ascii="Calibri" w:eastAsia="Times New Roman" w:hAnsi="Calibri"/>
          <w:b/>
          <w:bCs/>
          <w:color w:val="1F497D" w:themeColor="text2"/>
          <w:lang w:eastAsia="ar-SA"/>
        </w:rPr>
        <w:t>Mazika</w:t>
      </w:r>
      <w:proofErr w:type="spellEnd"/>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proofErr w:type="spellStart"/>
      <w:r w:rsidRPr="000C20D2">
        <w:rPr>
          <w:rFonts w:ascii="Calibri" w:eastAsia="Calibri" w:hAnsi="Calibri" w:cs="Calibri"/>
          <w:b/>
          <w:bCs/>
          <w:color w:val="444444"/>
          <w:sz w:val="24"/>
          <w:szCs w:val="24"/>
        </w:rPr>
        <w:t>RoboConWAP</w:t>
      </w:r>
      <w:proofErr w:type="spellEnd"/>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Technologies:</w:t>
      </w:r>
      <w:proofErr w:type="gramEnd"/>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proofErr w:type="gramStart"/>
      <w:r w:rsidRPr="00F36DD0">
        <w:rPr>
          <w:rFonts w:ascii="Calibri" w:eastAsia="Times New Roman" w:hAnsi="Calibri"/>
          <w:b/>
          <w:bCs/>
          <w:color w:val="auto"/>
          <w:lang w:val="fr-FR" w:eastAsia="ar-SA"/>
        </w:rPr>
        <w:t>Clients:</w:t>
      </w:r>
      <w:proofErr w:type="gramEnd"/>
      <w:r w:rsidRPr="00F36DD0">
        <w:rPr>
          <w:rFonts w:ascii="Calibri" w:eastAsia="Times New Roman" w:hAnsi="Calibri"/>
          <w:b/>
          <w:bCs/>
          <w:color w:val="auto"/>
          <w:lang w:val="fr-FR" w:eastAsia="ar-SA"/>
        </w:rPr>
        <w:t xml:space="preserve">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Egypt</w:t>
      </w:r>
      <w:proofErr w:type="spell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Umniah</w:t>
      </w:r>
      <w:proofErr w:type="spellEnd"/>
      <w:r w:rsidRPr="00F36DD0">
        <w:rPr>
          <w:rFonts w:ascii="Calibri" w:eastAsia="Times New Roman" w:hAnsi="Calibri"/>
          <w:color w:val="auto"/>
          <w:lang w:val="fr-FR" w:eastAsia="ar-SA"/>
        </w:rPr>
        <w:t xml:space="preserve"> Jordan, </w:t>
      </w:r>
      <w:proofErr w:type="spellStart"/>
      <w:r w:rsidRPr="00F36DD0">
        <w:rPr>
          <w:rFonts w:ascii="Calibri" w:eastAsia="Times New Roman" w:hAnsi="Calibri"/>
          <w:b/>
          <w:bCs/>
          <w:color w:val="1F497D" w:themeColor="text2"/>
          <w:lang w:val="fr-FR" w:eastAsia="ar-SA"/>
        </w:rPr>
        <w:t>Djezzy</w:t>
      </w:r>
      <w:proofErr w:type="spellEnd"/>
      <w:r w:rsidRPr="00F36DD0">
        <w:rPr>
          <w:rFonts w:ascii="Calibri" w:eastAsia="Times New Roman" w:hAnsi="Calibri"/>
          <w:color w:val="auto"/>
          <w:lang w:val="fr-FR" w:eastAsia="ar-SA"/>
        </w:rPr>
        <w:t xml:space="preserve"> Algeria, </w:t>
      </w:r>
      <w:proofErr w:type="spellStart"/>
      <w:r w:rsidRPr="00F36DD0">
        <w:rPr>
          <w:rFonts w:ascii="Calibri" w:eastAsia="Times New Roman" w:hAnsi="Calibri"/>
          <w:b/>
          <w:bCs/>
          <w:color w:val="1F497D" w:themeColor="text2"/>
          <w:lang w:val="fr-FR" w:eastAsia="ar-SA"/>
        </w:rPr>
        <w:t>Meditel</w:t>
      </w:r>
      <w:proofErr w:type="spellEnd"/>
      <w:r w:rsidRPr="00F36DD0">
        <w:rPr>
          <w:rFonts w:ascii="Calibri" w:eastAsia="Times New Roman" w:hAnsi="Calibri"/>
          <w:color w:val="auto"/>
          <w:lang w:val="fr-FR" w:eastAsia="ar-SA"/>
        </w:rPr>
        <w:t xml:space="preserve"> Morocco, </w:t>
      </w:r>
      <w:proofErr w:type="spellStart"/>
      <w:r w:rsidRPr="00F36DD0">
        <w:rPr>
          <w:rFonts w:ascii="Calibri" w:eastAsia="Times New Roman" w:hAnsi="Calibri"/>
          <w:b/>
          <w:bCs/>
          <w:color w:val="1F497D" w:themeColor="text2"/>
          <w:lang w:val="fr-FR" w:eastAsia="ar-SA"/>
        </w:rPr>
        <w:t>BanglaLink</w:t>
      </w:r>
      <w:proofErr w:type="spellEnd"/>
      <w:r w:rsidRPr="00F36DD0">
        <w:rPr>
          <w:rFonts w:ascii="Calibri" w:eastAsia="Times New Roman" w:hAnsi="Calibri"/>
          <w:color w:val="auto"/>
          <w:lang w:val="fr-FR" w:eastAsia="ar-SA"/>
        </w:rPr>
        <w:t xml:space="preserve"> Bangladesh, </w:t>
      </w:r>
      <w:proofErr w:type="spellStart"/>
      <w:r w:rsidRPr="00F36DD0">
        <w:rPr>
          <w:rFonts w:ascii="Calibri" w:eastAsia="Times New Roman" w:hAnsi="Calibri"/>
          <w:b/>
          <w:bCs/>
          <w:color w:val="1F497D" w:themeColor="text2"/>
          <w:lang w:val="fr-FR" w:eastAsia="ar-SA"/>
        </w:rPr>
        <w:t>MobiLink</w:t>
      </w:r>
      <w:proofErr w:type="spellEnd"/>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w:t>
      </w:r>
      <w:proofErr w:type="spellStart"/>
      <w:r w:rsidRPr="00F36DD0">
        <w:rPr>
          <w:rFonts w:ascii="Calibri" w:eastAsia="Times New Roman" w:hAnsi="Calibri"/>
          <w:color w:val="auto"/>
          <w:lang w:val="fr-FR" w:eastAsia="ar-SA"/>
        </w:rPr>
        <w:t>Italy</w:t>
      </w:r>
      <w:proofErr w:type="spellEnd"/>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proofErr w:type="spellStart"/>
      <w:r w:rsidRPr="00F36DD0">
        <w:rPr>
          <w:rFonts w:ascii="Calibri" w:eastAsia="Times New Roman" w:hAnsi="Calibri"/>
          <w:b/>
          <w:bCs/>
          <w:color w:val="1F497D" w:themeColor="text2"/>
          <w:lang w:val="fr-FR" w:eastAsia="ar-SA"/>
        </w:rPr>
        <w:t>Yallakora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YallaBina</w:t>
      </w:r>
      <w:proofErr w:type="spellEnd"/>
      <w:r w:rsidRPr="00F36DD0">
        <w:rPr>
          <w:rFonts w:ascii="Calibri" w:eastAsia="Times New Roman" w:hAnsi="Calibri"/>
          <w:color w:val="auto"/>
          <w:lang w:val="fr-FR" w:eastAsia="ar-SA"/>
        </w:rPr>
        <w:t xml:space="preserve">, </w:t>
      </w:r>
      <w:proofErr w:type="spellStart"/>
      <w:r w:rsidRPr="00F36DD0">
        <w:rPr>
          <w:rFonts w:ascii="Calibri" w:eastAsia="Times New Roman" w:hAnsi="Calibri"/>
          <w:b/>
          <w:bCs/>
          <w:color w:val="1F497D" w:themeColor="text2"/>
          <w:lang w:val="fr-FR" w:eastAsia="ar-SA"/>
        </w:rPr>
        <w:t>Mazika</w:t>
      </w:r>
      <w:proofErr w:type="spellEnd"/>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77777777"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w:t>
      </w:r>
      <w:proofErr w:type="gramStart"/>
      <w:r w:rsidR="0085533D" w:rsidRPr="00EA4C6A">
        <w:rPr>
          <w:rFonts w:ascii="Calibri" w:eastAsia="Times New Roman" w:hAnsi="Calibri"/>
          <w:color w:val="auto"/>
          <w:lang w:eastAsia="ar-SA"/>
        </w:rPr>
        <w:t>gateway</w:t>
      </w:r>
      <w:proofErr w:type="gramEnd"/>
      <w:r w:rsidR="0085533D" w:rsidRPr="00EA4C6A">
        <w:rPr>
          <w:rFonts w:ascii="Calibri" w:eastAsia="Times New Roman" w:hAnsi="Calibri"/>
          <w:color w:val="auto"/>
          <w:lang w:eastAsia="ar-SA"/>
        </w:rPr>
        <w:t xml:space="preserve">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413AE442" w14:textId="77777777" w:rsidR="001F1FA9" w:rsidRDefault="0085533D" w:rsidP="0085533D">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SMS2TV</w:t>
      </w:r>
      <w:r>
        <w:rPr>
          <w:rFonts w:ascii="Calibri" w:eastAsia="Calibri" w:hAnsi="Calibri" w:cs="Calibri"/>
          <w:b/>
          <w:bCs/>
          <w:color w:val="444444"/>
          <w:sz w:val="24"/>
          <w:szCs w:val="24"/>
        </w:rPr>
        <w:t xml:space="preserve"> </w:t>
      </w:r>
    </w:p>
    <w:p w14:paraId="0B537CAC" w14:textId="77777777"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376B43">
        <w:rPr>
          <w:rFonts w:ascii="Calibri" w:eastAsia="Times New Roman" w:hAnsi="Calibri"/>
          <w:color w:val="auto"/>
          <w:lang w:eastAsia="ar-SA"/>
        </w:rPr>
        <w:t xml:space="preserve">A platform to allow administrator to receive the end user SMS for approval then queue the SMS to be. Published on a </w:t>
      </w:r>
      <w:r>
        <w:rPr>
          <w:rFonts w:ascii="Calibri" w:eastAsia="Times New Roman" w:hAnsi="Calibri"/>
          <w:color w:val="auto"/>
          <w:lang w:eastAsia="ar-SA"/>
        </w:rPr>
        <w:t>TV</w:t>
      </w:r>
      <w:r w:rsidRPr="00376B43">
        <w:rPr>
          <w:rFonts w:ascii="Calibri" w:eastAsia="Times New Roman" w:hAnsi="Calibri"/>
          <w:color w:val="auto"/>
          <w:lang w:eastAsia="ar-SA"/>
        </w:rPr>
        <w:t xml:space="preserve"> channel &amp; the system integrate with TV channels for publication actions</w:t>
      </w:r>
      <w:r>
        <w:rPr>
          <w:rFonts w:ascii="Calibri" w:eastAsia="Times New Roman" w:hAnsi="Calibri"/>
          <w:color w:val="auto"/>
          <w:lang w:eastAsia="ar-SA"/>
        </w:rPr>
        <w:t xml:space="preserve">. </w:t>
      </w:r>
    </w:p>
    <w:p w14:paraId="1CE27D1F" w14:textId="77777777" w:rsidR="00DD79E1" w:rsidRPr="00DD79E1" w:rsidRDefault="0085533D" w:rsidP="001F1FA9">
      <w:pPr>
        <w:numPr>
          <w:ilvl w:val="1"/>
          <w:numId w:val="1"/>
        </w:numPr>
        <w:spacing w:line="240" w:lineRule="auto"/>
        <w:rPr>
          <w:rFonts w:ascii="Calibri" w:eastAsia="Calibri" w:hAnsi="Calibri" w:cs="Calibri"/>
          <w:b/>
          <w:bCs/>
          <w:color w:val="444444"/>
          <w:sz w:val="24"/>
          <w:szCs w:val="24"/>
        </w:rPr>
      </w:pPr>
      <w:r w:rsidRPr="00DD79E1">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FF6C2D">
        <w:rPr>
          <w:rFonts w:ascii="Calibri" w:eastAsia="Times New Roman" w:hAnsi="Calibri"/>
          <w:b/>
          <w:bCs/>
          <w:color w:val="auto"/>
          <w:lang w:eastAsia="ar-SA"/>
        </w:rPr>
        <w:t xml:space="preserve"> </w:t>
      </w:r>
    </w:p>
    <w:p w14:paraId="37E6CF4D" w14:textId="77777777" w:rsidR="0085533D" w:rsidRPr="005803B4" w:rsidRDefault="0085533D" w:rsidP="005803B4">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EA4C6A">
        <w:rPr>
          <w:rFonts w:ascii="Calibri" w:eastAsia="Times New Roman" w:hAnsi="Calibri"/>
          <w:color w:val="auto"/>
          <w:lang w:eastAsia="ar-SA"/>
        </w:rPr>
        <w:t xml:space="preserve">J2EE, Maven, </w:t>
      </w:r>
      <w:r>
        <w:rPr>
          <w:rFonts w:ascii="Calibri" w:eastAsia="Times New Roman" w:hAnsi="Calibri"/>
          <w:color w:val="auto"/>
          <w:lang w:eastAsia="ar-SA"/>
        </w:rPr>
        <w:t>SOAP, REST</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Apache AXIS, </w:t>
      </w:r>
      <w:r w:rsidRPr="00EA4C6A">
        <w:rPr>
          <w:rFonts w:ascii="Calibri" w:eastAsia="Times New Roman" w:hAnsi="Calibri"/>
          <w:color w:val="auto"/>
          <w:lang w:eastAsia="ar-SA"/>
        </w:rPr>
        <w:t>IBATIS</w:t>
      </w:r>
      <w:r>
        <w:rPr>
          <w:rFonts w:ascii="Calibri" w:eastAsia="Times New Roman" w:hAnsi="Calibri"/>
          <w:color w:val="auto"/>
          <w:lang w:eastAsia="ar-SA"/>
        </w:rPr>
        <w:t>, Linux Ubuntu</w:t>
      </w:r>
      <w:r w:rsidRPr="00EA4C6A">
        <w:rPr>
          <w:rFonts w:ascii="Calibri" w:eastAsia="Times New Roman" w:hAnsi="Calibri"/>
          <w:color w:val="auto"/>
          <w:lang w:eastAsia="ar-SA"/>
        </w:rPr>
        <w:t xml:space="preserve">, </w:t>
      </w:r>
      <w:r>
        <w:rPr>
          <w:rFonts w:ascii="Calibri" w:eastAsia="Times New Roman" w:hAnsi="Calibri"/>
          <w:color w:val="auto"/>
          <w:lang w:eastAsia="ar-SA"/>
        </w:rPr>
        <w:t xml:space="preserve">JQUERY, </w:t>
      </w:r>
      <w:r w:rsidRPr="00F45A25">
        <w:rPr>
          <w:rFonts w:ascii="Calibri" w:eastAsia="Times New Roman" w:hAnsi="Calibri"/>
          <w:color w:val="auto"/>
          <w:lang w:eastAsia="ar-SA"/>
        </w:rPr>
        <w:t>Ajax</w:t>
      </w:r>
      <w:r w:rsidRPr="00EA4C6A">
        <w:rPr>
          <w:rFonts w:ascii="Calibri" w:eastAsia="Times New Roman" w:hAnsi="Calibri"/>
          <w:color w:val="auto"/>
          <w:lang w:eastAsia="ar-SA"/>
        </w:rPr>
        <w:t xml:space="preserve"> &amp; MySQL</w:t>
      </w:r>
      <w:r w:rsidR="0004267F">
        <w:rPr>
          <w:rFonts w:ascii="Calibri" w:eastAsia="Times New Roman" w:hAnsi="Calibri"/>
          <w:color w:val="auto"/>
          <w:lang w:eastAsia="ar-SA"/>
        </w:rPr>
        <w:t>, S</w:t>
      </w:r>
      <w:r w:rsidR="001D2EB0">
        <w:rPr>
          <w:rFonts w:ascii="Calibri" w:eastAsia="Times New Roman" w:hAnsi="Calibri"/>
          <w:color w:val="auto"/>
          <w:lang w:eastAsia="ar-SA"/>
        </w:rPr>
        <w:t>etup</w:t>
      </w:r>
      <w:r w:rsidR="0004267F">
        <w:rPr>
          <w:rFonts w:ascii="Calibri" w:eastAsia="Times New Roman" w:hAnsi="Calibri"/>
          <w:color w:val="auto"/>
          <w:lang w:eastAsia="ar-SA"/>
        </w:rPr>
        <w:t xml:space="preserve"> BOX</w:t>
      </w:r>
    </w:p>
    <w:p w14:paraId="2CAB89ED" w14:textId="77777777" w:rsidR="00C06427" w:rsidRDefault="0085533D" w:rsidP="00493B12">
      <w:pPr>
        <w:numPr>
          <w:ilvl w:val="0"/>
          <w:numId w:val="1"/>
        </w:numPr>
        <w:spacing w:line="240" w:lineRule="auto"/>
        <w:rPr>
          <w:rFonts w:ascii="Calibri" w:eastAsia="Calibri" w:hAnsi="Calibri" w:cs="Calibri"/>
          <w:b/>
          <w:bCs/>
          <w:color w:val="444444"/>
          <w:sz w:val="24"/>
          <w:szCs w:val="24"/>
        </w:rPr>
      </w:pPr>
      <w:r w:rsidRPr="0002042F">
        <w:rPr>
          <w:rFonts w:ascii="Calibri" w:eastAsia="Calibri" w:hAnsi="Calibri" w:cs="Calibri"/>
          <w:b/>
          <w:bCs/>
          <w:color w:val="444444"/>
          <w:sz w:val="24"/>
          <w:szCs w:val="24"/>
        </w:rPr>
        <w:t xml:space="preserve">Multiplayer </w:t>
      </w:r>
      <w:r>
        <w:rPr>
          <w:rFonts w:ascii="Calibri" w:eastAsia="Calibri" w:hAnsi="Calibri" w:cs="Calibri"/>
          <w:b/>
          <w:bCs/>
          <w:color w:val="444444"/>
          <w:sz w:val="24"/>
          <w:szCs w:val="24"/>
        </w:rPr>
        <w:t>G</w:t>
      </w:r>
      <w:r w:rsidRPr="0002042F">
        <w:rPr>
          <w:rFonts w:ascii="Calibri" w:eastAsia="Calibri" w:hAnsi="Calibri" w:cs="Calibri"/>
          <w:b/>
          <w:bCs/>
          <w:color w:val="444444"/>
          <w:sz w:val="24"/>
          <w:szCs w:val="24"/>
        </w:rPr>
        <w:t>aming backend</w:t>
      </w:r>
      <w:r>
        <w:rPr>
          <w:rFonts w:ascii="Calibri" w:eastAsia="Calibri" w:hAnsi="Calibri" w:cs="Calibri"/>
          <w:b/>
          <w:bCs/>
          <w:color w:val="444444"/>
          <w:sz w:val="24"/>
          <w:szCs w:val="24"/>
        </w:rPr>
        <w:t xml:space="preserve"> </w:t>
      </w:r>
    </w:p>
    <w:p w14:paraId="4BD7117A" w14:textId="77777777"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C415C2">
        <w:rPr>
          <w:rFonts w:ascii="Calibri" w:eastAsia="Times New Roman" w:hAnsi="Calibri"/>
          <w:color w:val="auto"/>
          <w:lang w:eastAsia="ar-SA"/>
        </w:rPr>
        <w:t>A platform that works as</w:t>
      </w:r>
      <w:r w:rsidR="00D802F8">
        <w:rPr>
          <w:rFonts w:ascii="Calibri" w:eastAsia="Times New Roman" w:hAnsi="Calibri"/>
          <w:color w:val="auto"/>
          <w:lang w:eastAsia="ar-SA"/>
        </w:rPr>
        <w:t xml:space="preserve"> P2P server to manage Mobile AP</w:t>
      </w:r>
      <w:r w:rsidR="00C242AC">
        <w:rPr>
          <w:rFonts w:ascii="Calibri" w:eastAsia="Times New Roman" w:hAnsi="Calibri"/>
          <w:color w:val="auto"/>
          <w:lang w:eastAsia="ar-SA"/>
        </w:rPr>
        <w:t>I</w:t>
      </w:r>
      <w:r w:rsidRPr="00C415C2">
        <w:rPr>
          <w:rFonts w:ascii="Calibri" w:eastAsia="Times New Roman" w:hAnsi="Calibri"/>
          <w:color w:val="auto"/>
          <w:lang w:eastAsia="ar-SA"/>
        </w:rPr>
        <w:t xml:space="preserve">, desktop games or chat client to communicate with each other with high performance &amp; scalability regardless from their operating system. </w:t>
      </w:r>
    </w:p>
    <w:p w14:paraId="14C660FF" w14:textId="77777777" w:rsidR="001A39A2" w:rsidRPr="001A39A2" w:rsidRDefault="0085533D" w:rsidP="00C242AC">
      <w:pPr>
        <w:numPr>
          <w:ilvl w:val="1"/>
          <w:numId w:val="1"/>
        </w:numPr>
        <w:spacing w:line="240" w:lineRule="auto"/>
        <w:rPr>
          <w:rFonts w:ascii="Calibri" w:eastAsia="Calibri" w:hAnsi="Calibri" w:cs="Calibri"/>
          <w:b/>
          <w:bCs/>
          <w:color w:val="444444"/>
          <w:sz w:val="24"/>
          <w:szCs w:val="24"/>
        </w:rPr>
      </w:pPr>
      <w:r w:rsidRPr="001A39A2">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w:t>
      </w:r>
      <w:r>
        <w:rPr>
          <w:rFonts w:ascii="Calibri" w:eastAsia="Times New Roman" w:hAnsi="Calibri"/>
          <w:color w:val="auto"/>
          <w:lang w:eastAsia="ar-SA"/>
        </w:rPr>
        <w:t>.</w:t>
      </w:r>
      <w:r w:rsidRPr="002C11FA">
        <w:rPr>
          <w:rFonts w:ascii="Calibri" w:eastAsia="Times New Roman" w:hAnsi="Calibri"/>
          <w:b/>
          <w:bCs/>
          <w:color w:val="auto"/>
          <w:lang w:eastAsia="ar-SA"/>
        </w:rPr>
        <w:t xml:space="preserve"> </w:t>
      </w:r>
    </w:p>
    <w:p w14:paraId="1983CACA" w14:textId="77777777" w:rsidR="00E81C57" w:rsidRPr="00493B12" w:rsidRDefault="0085533D" w:rsidP="00C242AC">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9A6005">
        <w:rPr>
          <w:rFonts w:ascii="Calibri" w:eastAsia="Times New Roman" w:hAnsi="Calibri"/>
          <w:b/>
          <w:bCs/>
          <w:color w:val="auto"/>
          <w:lang w:eastAsia="ar-SA"/>
        </w:rPr>
        <w:t>:</w:t>
      </w:r>
      <w:r w:rsidRPr="004539A6">
        <w:t xml:space="preserve"> </w:t>
      </w:r>
      <w:r w:rsidRPr="00B24DBC">
        <w:rPr>
          <w:rFonts w:ascii="Calibri" w:eastAsia="Times New Roman" w:hAnsi="Calibri"/>
          <w:color w:val="auto"/>
          <w:lang w:eastAsia="ar-SA"/>
        </w:rPr>
        <w:t>J2EE, Maven</w:t>
      </w:r>
      <w:r w:rsidR="001B6A3F">
        <w:rPr>
          <w:rFonts w:ascii="Calibri" w:eastAsia="Times New Roman" w:hAnsi="Calibri"/>
          <w:color w:val="auto"/>
          <w:lang w:eastAsia="ar-SA"/>
        </w:rPr>
        <w:t>, AWS EC2</w:t>
      </w:r>
      <w:r w:rsidRPr="00B24DBC">
        <w:rPr>
          <w:rFonts w:ascii="Calibri" w:eastAsia="Times New Roman" w:hAnsi="Calibri"/>
          <w:color w:val="auto"/>
          <w:lang w:eastAsia="ar-SA"/>
        </w:rPr>
        <w:t xml:space="preserve">, Cryptography and Hashing (RSA- AES – MD5 – SHA1), REST, Apache Mina, </w:t>
      </w:r>
      <w:proofErr w:type="spellStart"/>
      <w:r w:rsidRPr="00B24DBC">
        <w:rPr>
          <w:rFonts w:ascii="Calibri" w:eastAsia="Times New Roman" w:hAnsi="Calibri"/>
          <w:color w:val="auto"/>
          <w:lang w:eastAsia="ar-SA"/>
        </w:rPr>
        <w:t>JQuery</w:t>
      </w:r>
      <w:proofErr w:type="spellEnd"/>
      <w:r>
        <w:rPr>
          <w:rFonts w:ascii="Calibri" w:eastAsia="Times New Roman" w:hAnsi="Calibri"/>
          <w:color w:val="auto"/>
          <w:lang w:eastAsia="ar-SA"/>
        </w:rPr>
        <w:t xml:space="preserve">, </w:t>
      </w:r>
      <w:r w:rsidRPr="00F45A25">
        <w:rPr>
          <w:rFonts w:ascii="Calibri" w:eastAsia="Times New Roman" w:hAnsi="Calibri"/>
          <w:color w:val="auto"/>
          <w:lang w:eastAsia="ar-SA"/>
        </w:rPr>
        <w:t>Ajax</w:t>
      </w:r>
      <w:r>
        <w:rPr>
          <w:rFonts w:ascii="Calibri" w:eastAsia="Times New Roman" w:hAnsi="Calibri"/>
          <w:color w:val="auto"/>
          <w:lang w:eastAsia="ar-SA"/>
        </w:rPr>
        <w:t>, Linux Ubuntu</w:t>
      </w:r>
      <w:r w:rsidRPr="00B24DBC">
        <w:rPr>
          <w:rFonts w:ascii="Calibri" w:eastAsia="Times New Roman" w:hAnsi="Calibri"/>
          <w:color w:val="auto"/>
          <w:lang w:eastAsia="ar-SA"/>
        </w:rPr>
        <w:t>, IBATIS &amp; MySQL</w:t>
      </w:r>
      <w:r w:rsidRPr="00EA4C6A">
        <w:rPr>
          <w:rFonts w:ascii="Calibri" w:eastAsia="Times New Roman" w:hAnsi="Calibri"/>
          <w:color w:val="auto"/>
          <w:lang w:eastAsia="ar-SA"/>
        </w:rPr>
        <w:t>.</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lastRenderedPageBreak/>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3B9DCFBE">
            <wp:extent cx="1213933" cy="3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a:extLst>
                        <a:ext uri="{28A0092B-C50C-407E-A947-70E740481C1C}">
                          <a14:useLocalDpi xmlns:a14="http://schemas.microsoft.com/office/drawing/2010/main" val="0"/>
                        </a:ext>
                      </a:extLst>
                    </a:blip>
                    <a:stretch>
                      <a:fillRect/>
                    </a:stretch>
                  </pic:blipFill>
                  <pic:spPr>
                    <a:xfrm>
                      <a:off x="0" y="0"/>
                      <a:ext cx="1259423" cy="375617"/>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F36DD0" w:rsidRDefault="006E488F" w:rsidP="006642DD">
      <w:pPr>
        <w:ind w:firstLine="720"/>
        <w:rPr>
          <w:rFonts w:ascii="Calibri" w:eastAsia="Calibri" w:hAnsi="Calibri" w:cs="Calibri"/>
          <w:b/>
          <w:bCs/>
          <w:color w:val="444444"/>
          <w:sz w:val="24"/>
          <w:szCs w:val="24"/>
          <w:lang w:val="fr-FR"/>
        </w:rPr>
      </w:pPr>
      <w:proofErr w:type="spellStart"/>
      <w:proofErr w:type="gramStart"/>
      <w:r w:rsidRPr="00F36DD0">
        <w:rPr>
          <w:rFonts w:ascii="Calibri" w:eastAsia="Calibri" w:hAnsi="Calibri" w:cs="Calibri"/>
          <w:color w:val="3D85C6"/>
          <w:sz w:val="24"/>
          <w:szCs w:val="24"/>
          <w:lang w:val="fr-FR"/>
        </w:rPr>
        <w:t>Role</w:t>
      </w:r>
      <w:proofErr w:type="spellEnd"/>
      <w:r w:rsidRPr="00F36DD0">
        <w:rPr>
          <w:rFonts w:ascii="Calibri" w:eastAsia="Calibri" w:hAnsi="Calibri" w:cs="Calibri"/>
          <w:color w:val="3D85C6"/>
          <w:sz w:val="24"/>
          <w:szCs w:val="24"/>
          <w:lang w:val="fr-FR"/>
        </w:rPr>
        <w:t>:</w:t>
      </w:r>
      <w:proofErr w:type="gramEnd"/>
      <w:r w:rsidRPr="00F36DD0">
        <w:rPr>
          <w:rFonts w:ascii="Calibri" w:eastAsia="Calibri" w:hAnsi="Calibri" w:cs="Calibri"/>
          <w:b/>
          <w:bCs/>
          <w:color w:val="444444"/>
          <w:sz w:val="24"/>
          <w:szCs w:val="24"/>
          <w:lang w:val="fr-FR"/>
        </w:rPr>
        <w:t xml:space="preserve"> </w:t>
      </w:r>
      <w:r w:rsidRPr="00F36DD0">
        <w:rPr>
          <w:rFonts w:ascii="Calibri" w:eastAsia="Calibri" w:hAnsi="Calibri" w:cs="Calibri"/>
          <w:b/>
          <w:bCs/>
          <w:color w:val="444444"/>
          <w:sz w:val="24"/>
          <w:szCs w:val="24"/>
          <w:lang w:val="fr-FR"/>
        </w:rPr>
        <w:tab/>
        <w:t xml:space="preserve">Java </w:t>
      </w:r>
      <w:proofErr w:type="spellStart"/>
      <w:r w:rsidRPr="00F36DD0">
        <w:rPr>
          <w:rFonts w:ascii="Calibri" w:eastAsia="Calibri" w:hAnsi="Calibri" w:cs="Calibri"/>
          <w:b/>
          <w:bCs/>
          <w:color w:val="444444"/>
          <w:sz w:val="24"/>
          <w:szCs w:val="24"/>
          <w:lang w:val="fr-FR"/>
        </w:rPr>
        <w:t>Developer</w:t>
      </w:r>
      <w:proofErr w:type="spellEnd"/>
      <w:r w:rsidRPr="00F36DD0">
        <w:rPr>
          <w:rFonts w:ascii="Calibri" w:eastAsia="Calibri" w:hAnsi="Calibri" w:cs="Calibri"/>
          <w:b/>
          <w:bCs/>
          <w:color w:val="444444"/>
          <w:sz w:val="24"/>
          <w:szCs w:val="24"/>
          <w:lang w:val="fr-FR"/>
        </w:rPr>
        <w:t>, 0</w:t>
      </w:r>
      <w:r w:rsidR="006642DD" w:rsidRPr="00F36DD0">
        <w:rPr>
          <w:rFonts w:ascii="Calibri" w:eastAsia="Calibri" w:hAnsi="Calibri" w:cs="Calibri"/>
          <w:b/>
          <w:bCs/>
          <w:color w:val="444444"/>
          <w:sz w:val="24"/>
          <w:szCs w:val="24"/>
          <w:lang w:val="fr-FR"/>
        </w:rPr>
        <w:t>9</w:t>
      </w:r>
      <w:r w:rsidRPr="00F36DD0">
        <w:rPr>
          <w:rFonts w:ascii="Calibri" w:eastAsia="Calibri" w:hAnsi="Calibri" w:cs="Calibri"/>
          <w:b/>
          <w:bCs/>
          <w:color w:val="444444"/>
          <w:sz w:val="24"/>
          <w:szCs w:val="24"/>
          <w:lang w:val="fr-FR"/>
        </w:rPr>
        <w:t>/200</w:t>
      </w:r>
      <w:r w:rsidR="006642DD" w:rsidRPr="00F36DD0">
        <w:rPr>
          <w:rFonts w:ascii="Calibri" w:eastAsia="Calibri" w:hAnsi="Calibri" w:cs="Calibri"/>
          <w:b/>
          <w:bCs/>
          <w:color w:val="444444"/>
          <w:sz w:val="24"/>
          <w:szCs w:val="24"/>
          <w:lang w:val="fr-FR"/>
        </w:rPr>
        <w:t>6</w:t>
      </w:r>
      <w:r w:rsidRPr="00F36DD0">
        <w:rPr>
          <w:rFonts w:ascii="Calibri" w:eastAsia="Calibri" w:hAnsi="Calibri" w:cs="Calibri"/>
          <w:b/>
          <w:bCs/>
          <w:color w:val="444444"/>
          <w:sz w:val="24"/>
          <w:szCs w:val="24"/>
          <w:lang w:val="fr-FR"/>
        </w:rPr>
        <w:t xml:space="preserve"> – 0</w:t>
      </w:r>
      <w:r w:rsidR="006642DD" w:rsidRPr="00F36DD0">
        <w:rPr>
          <w:rFonts w:ascii="Calibri" w:eastAsia="Calibri" w:hAnsi="Calibri" w:cs="Calibri"/>
          <w:b/>
          <w:bCs/>
          <w:color w:val="444444"/>
          <w:sz w:val="24"/>
          <w:szCs w:val="24"/>
          <w:lang w:val="fr-FR"/>
        </w:rPr>
        <w:t>3</w:t>
      </w:r>
      <w:r w:rsidRPr="00F36DD0">
        <w:rPr>
          <w:rFonts w:ascii="Calibri" w:eastAsia="Calibri" w:hAnsi="Calibri" w:cs="Calibri"/>
          <w:b/>
          <w:bCs/>
          <w:color w:val="444444"/>
          <w:sz w:val="24"/>
          <w:szCs w:val="24"/>
          <w:lang w:val="fr-FR"/>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5A62E9CE" w14:textId="776EDFEC" w:rsidR="003E2EE9" w:rsidRDefault="003E2EE9" w:rsidP="003325FE">
      <w:pPr>
        <w:ind w:firstLine="720"/>
        <w:rPr>
          <w:rFonts w:ascii="Calibri" w:eastAsia="Calibri" w:hAnsi="Calibri" w:cs="Calibri"/>
          <w:color w:val="444444"/>
          <w:sz w:val="24"/>
          <w:szCs w:val="24"/>
        </w:rPr>
      </w:pPr>
      <w:proofErr w:type="spellStart"/>
      <w:proofErr w:type="gramStart"/>
      <w:r w:rsidRPr="008F158A">
        <w:rPr>
          <w:rFonts w:ascii="Calibri" w:eastAsia="Calibri" w:hAnsi="Calibri" w:cs="Calibri"/>
          <w:b/>
          <w:bCs/>
          <w:color w:val="3D85C6"/>
          <w:sz w:val="24"/>
          <w:szCs w:val="24"/>
          <w:lang w:val="fr-FR"/>
        </w:rPr>
        <w:t>Arabic</w:t>
      </w:r>
      <w:proofErr w:type="spellEnd"/>
      <w:r w:rsidRPr="008F158A">
        <w:rPr>
          <w:rFonts w:ascii="Calibri" w:eastAsia="Calibri" w:hAnsi="Calibri" w:cs="Calibri"/>
          <w:b/>
          <w:bCs/>
          <w:color w:val="3D85C6"/>
          <w:sz w:val="24"/>
          <w:szCs w:val="24"/>
          <w:lang w:val="fr-FR"/>
        </w:rPr>
        <w:t>:</w:t>
      </w:r>
      <w:proofErr w:type="gramEnd"/>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 xml:space="preserve">Mother </w:t>
      </w:r>
      <w:proofErr w:type="spellStart"/>
      <w:r w:rsidRPr="008F158A">
        <w:rPr>
          <w:rFonts w:ascii="Calibri" w:eastAsia="Calibri" w:hAnsi="Calibri" w:cs="Calibri"/>
          <w:color w:val="444444"/>
          <w:sz w:val="24"/>
          <w:szCs w:val="24"/>
          <w:lang w:val="fr-FR"/>
        </w:rPr>
        <w:t>tongue</w:t>
      </w:r>
      <w:proofErr w:type="spellEnd"/>
      <w:r>
        <w:rPr>
          <w:rFonts w:ascii="Calibri" w:eastAsia="Calibri" w:hAnsi="Calibri" w:cs="Calibri"/>
          <w:b/>
          <w:bCs/>
          <w:color w:val="444444"/>
          <w:sz w:val="24"/>
          <w:szCs w:val="24"/>
        </w:rPr>
        <w:tab/>
      </w:r>
      <w:r w:rsidRPr="008F158A">
        <w:rPr>
          <w:rFonts w:ascii="Calibri" w:eastAsia="Calibri" w:hAnsi="Calibri" w:cs="Calibri"/>
          <w:b/>
          <w:bCs/>
          <w:color w:val="3D85C6"/>
          <w:sz w:val="24"/>
          <w:szCs w:val="24"/>
          <w:lang w:val="fr-FR"/>
        </w:rPr>
        <w:t>English:</w:t>
      </w:r>
      <w:r>
        <w:rPr>
          <w:rFonts w:ascii="Calibri" w:eastAsia="Calibri" w:hAnsi="Calibri" w:cs="Calibri"/>
          <w:b/>
          <w:bCs/>
          <w:color w:val="444444"/>
          <w:sz w:val="24"/>
          <w:szCs w:val="24"/>
        </w:rPr>
        <w:t xml:space="preserve"> </w:t>
      </w:r>
      <w:r w:rsidRPr="008F158A">
        <w:rPr>
          <w:rFonts w:ascii="Calibri" w:eastAsia="Calibri" w:hAnsi="Calibri" w:cs="Calibri"/>
          <w:color w:val="444444"/>
          <w:sz w:val="24"/>
          <w:szCs w:val="24"/>
          <w:lang w:val="fr-FR"/>
        </w:rPr>
        <w:t>Fluent</w:t>
      </w:r>
      <w:r>
        <w:rPr>
          <w:rFonts w:ascii="Calibri" w:eastAsia="Calibri" w:hAnsi="Calibri" w:cs="Calibri"/>
          <w:b/>
          <w:bCs/>
          <w:color w:val="444444"/>
          <w:sz w:val="24"/>
          <w:szCs w:val="24"/>
        </w:rPr>
        <w:t xml:space="preserve"> </w:t>
      </w:r>
      <w:r>
        <w:rPr>
          <w:rFonts w:ascii="Calibri" w:eastAsia="Calibri" w:hAnsi="Calibri" w:cs="Calibri"/>
          <w:color w:val="444444"/>
          <w:sz w:val="24"/>
          <w:szCs w:val="24"/>
        </w:rPr>
        <w:t xml:space="preserve"> </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47D734BE"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proofErr w:type="spellStart"/>
      <w:r w:rsidR="004A35CD">
        <w:rPr>
          <w:rFonts w:ascii="Calibri" w:eastAsia="Calibri" w:hAnsi="Calibri" w:cs="Calibri"/>
          <w:color w:val="999999"/>
          <w:sz w:val="20"/>
          <w:szCs w:val="20"/>
        </w:rPr>
        <w:t>m.metwally</w:t>
      </w:r>
      <w:proofErr w:type="spellEnd"/>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5DE80" w14:textId="77777777" w:rsidR="008A1F0A" w:rsidRDefault="008A1F0A" w:rsidP="004D7C8A">
      <w:pPr>
        <w:spacing w:line="240" w:lineRule="auto"/>
      </w:pPr>
      <w:r>
        <w:separator/>
      </w:r>
    </w:p>
  </w:endnote>
  <w:endnote w:type="continuationSeparator" w:id="0">
    <w:p w14:paraId="40381139" w14:textId="77777777" w:rsidR="008A1F0A" w:rsidRDefault="008A1F0A"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A0B78" w14:textId="77777777" w:rsidR="008A1F0A" w:rsidRDefault="008A1F0A" w:rsidP="004D7C8A">
      <w:pPr>
        <w:spacing w:line="240" w:lineRule="auto"/>
      </w:pPr>
      <w:r>
        <w:separator/>
      </w:r>
    </w:p>
  </w:footnote>
  <w:footnote w:type="continuationSeparator" w:id="0">
    <w:p w14:paraId="0A983E23" w14:textId="77777777" w:rsidR="008A1F0A" w:rsidRDefault="008A1F0A"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88911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i1026" type="#_x0000_t75" style="width:600.15pt;height:600.15pt;visibility:visible;mso-wrap-style:square" o:bullet="t">
        <v:imagedata r:id="rId1" o:title=""/>
      </v:shape>
    </w:pict>
  </w:numPicBullet>
  <w:abstractNum w:abstractNumId="0"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13786"/>
    <w:rsid w:val="000169F0"/>
    <w:rsid w:val="00017FE7"/>
    <w:rsid w:val="0002042F"/>
    <w:rsid w:val="000318BB"/>
    <w:rsid w:val="00032970"/>
    <w:rsid w:val="000354E0"/>
    <w:rsid w:val="000368D0"/>
    <w:rsid w:val="0004267F"/>
    <w:rsid w:val="00042784"/>
    <w:rsid w:val="000427A5"/>
    <w:rsid w:val="00044D96"/>
    <w:rsid w:val="000463E8"/>
    <w:rsid w:val="00052B78"/>
    <w:rsid w:val="00053323"/>
    <w:rsid w:val="00061448"/>
    <w:rsid w:val="0006234B"/>
    <w:rsid w:val="00062AE4"/>
    <w:rsid w:val="000637E7"/>
    <w:rsid w:val="00066FCD"/>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2F4B"/>
    <w:rsid w:val="000B49FC"/>
    <w:rsid w:val="000C20D2"/>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4BD3"/>
    <w:rsid w:val="0011764C"/>
    <w:rsid w:val="00120895"/>
    <w:rsid w:val="0012236E"/>
    <w:rsid w:val="001247DD"/>
    <w:rsid w:val="00130CBA"/>
    <w:rsid w:val="00130CD5"/>
    <w:rsid w:val="00131B27"/>
    <w:rsid w:val="00135A03"/>
    <w:rsid w:val="00140461"/>
    <w:rsid w:val="00146A6F"/>
    <w:rsid w:val="00152E37"/>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E4F43"/>
    <w:rsid w:val="001E524F"/>
    <w:rsid w:val="001E6C4D"/>
    <w:rsid w:val="001E7FEE"/>
    <w:rsid w:val="001F16C1"/>
    <w:rsid w:val="001F1FA9"/>
    <w:rsid w:val="0020083F"/>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D33C2"/>
    <w:rsid w:val="002D3E7A"/>
    <w:rsid w:val="002D474C"/>
    <w:rsid w:val="002D4A86"/>
    <w:rsid w:val="002D5012"/>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20EDA"/>
    <w:rsid w:val="00322D2B"/>
    <w:rsid w:val="003231EB"/>
    <w:rsid w:val="00324DFE"/>
    <w:rsid w:val="003254DC"/>
    <w:rsid w:val="003325FE"/>
    <w:rsid w:val="00332B88"/>
    <w:rsid w:val="003367F9"/>
    <w:rsid w:val="00343A73"/>
    <w:rsid w:val="00343C90"/>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C3C"/>
    <w:rsid w:val="003E2EE9"/>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71F2"/>
    <w:rsid w:val="00421D2E"/>
    <w:rsid w:val="00425975"/>
    <w:rsid w:val="00425C00"/>
    <w:rsid w:val="00444FEA"/>
    <w:rsid w:val="00447F81"/>
    <w:rsid w:val="00450F64"/>
    <w:rsid w:val="00456138"/>
    <w:rsid w:val="004617A8"/>
    <w:rsid w:val="004649DC"/>
    <w:rsid w:val="0047052E"/>
    <w:rsid w:val="00472568"/>
    <w:rsid w:val="00473086"/>
    <w:rsid w:val="00474AD2"/>
    <w:rsid w:val="00474F68"/>
    <w:rsid w:val="00480207"/>
    <w:rsid w:val="0049084A"/>
    <w:rsid w:val="00490B21"/>
    <w:rsid w:val="0049123D"/>
    <w:rsid w:val="00493B12"/>
    <w:rsid w:val="004958BC"/>
    <w:rsid w:val="004969E6"/>
    <w:rsid w:val="00497260"/>
    <w:rsid w:val="004A35CD"/>
    <w:rsid w:val="004B3032"/>
    <w:rsid w:val="004B3F8C"/>
    <w:rsid w:val="004B5A10"/>
    <w:rsid w:val="004B6365"/>
    <w:rsid w:val="004B667A"/>
    <w:rsid w:val="004C053C"/>
    <w:rsid w:val="004C1906"/>
    <w:rsid w:val="004C21DD"/>
    <w:rsid w:val="004C306E"/>
    <w:rsid w:val="004C318E"/>
    <w:rsid w:val="004C69F3"/>
    <w:rsid w:val="004D2AC7"/>
    <w:rsid w:val="004D5BA9"/>
    <w:rsid w:val="004D686D"/>
    <w:rsid w:val="004D759D"/>
    <w:rsid w:val="004D7C8A"/>
    <w:rsid w:val="004E04CF"/>
    <w:rsid w:val="004E07FF"/>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53E19"/>
    <w:rsid w:val="0055773F"/>
    <w:rsid w:val="005609ED"/>
    <w:rsid w:val="00561084"/>
    <w:rsid w:val="00561D12"/>
    <w:rsid w:val="0056253A"/>
    <w:rsid w:val="0056588F"/>
    <w:rsid w:val="0056718A"/>
    <w:rsid w:val="00575009"/>
    <w:rsid w:val="005755A4"/>
    <w:rsid w:val="005779F0"/>
    <w:rsid w:val="005803B4"/>
    <w:rsid w:val="005823A0"/>
    <w:rsid w:val="005924B0"/>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705EF4"/>
    <w:rsid w:val="0070713C"/>
    <w:rsid w:val="00721A3C"/>
    <w:rsid w:val="00721A85"/>
    <w:rsid w:val="00721CBC"/>
    <w:rsid w:val="00722A0D"/>
    <w:rsid w:val="0073444E"/>
    <w:rsid w:val="00734E4C"/>
    <w:rsid w:val="0073685F"/>
    <w:rsid w:val="00737C82"/>
    <w:rsid w:val="007412A9"/>
    <w:rsid w:val="0074169F"/>
    <w:rsid w:val="00742123"/>
    <w:rsid w:val="007448AC"/>
    <w:rsid w:val="0074551E"/>
    <w:rsid w:val="0075627D"/>
    <w:rsid w:val="00757564"/>
    <w:rsid w:val="007649B8"/>
    <w:rsid w:val="00766BF2"/>
    <w:rsid w:val="007705DC"/>
    <w:rsid w:val="00773A65"/>
    <w:rsid w:val="00774235"/>
    <w:rsid w:val="00776409"/>
    <w:rsid w:val="007806F8"/>
    <w:rsid w:val="0078215B"/>
    <w:rsid w:val="00787442"/>
    <w:rsid w:val="00796C75"/>
    <w:rsid w:val="00797D47"/>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6702"/>
    <w:rsid w:val="00804240"/>
    <w:rsid w:val="008051AF"/>
    <w:rsid w:val="00805430"/>
    <w:rsid w:val="008061B2"/>
    <w:rsid w:val="00807E47"/>
    <w:rsid w:val="008109DE"/>
    <w:rsid w:val="008162BE"/>
    <w:rsid w:val="008223EB"/>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808F0"/>
    <w:rsid w:val="00881865"/>
    <w:rsid w:val="008828D4"/>
    <w:rsid w:val="00883F68"/>
    <w:rsid w:val="00886B6A"/>
    <w:rsid w:val="00887D7C"/>
    <w:rsid w:val="00892EF2"/>
    <w:rsid w:val="008940D9"/>
    <w:rsid w:val="008963E3"/>
    <w:rsid w:val="00896E65"/>
    <w:rsid w:val="008975F0"/>
    <w:rsid w:val="008A1F0A"/>
    <w:rsid w:val="008A4B3E"/>
    <w:rsid w:val="008A4D06"/>
    <w:rsid w:val="008A5B38"/>
    <w:rsid w:val="008B24BC"/>
    <w:rsid w:val="008B772B"/>
    <w:rsid w:val="008C0507"/>
    <w:rsid w:val="008C6875"/>
    <w:rsid w:val="008D533C"/>
    <w:rsid w:val="008D644E"/>
    <w:rsid w:val="008E22D0"/>
    <w:rsid w:val="008E3DAF"/>
    <w:rsid w:val="008E61CD"/>
    <w:rsid w:val="008F158A"/>
    <w:rsid w:val="008F1732"/>
    <w:rsid w:val="008F4C52"/>
    <w:rsid w:val="008F4FDD"/>
    <w:rsid w:val="00904BE6"/>
    <w:rsid w:val="00906F37"/>
    <w:rsid w:val="00907AB3"/>
    <w:rsid w:val="00917DC9"/>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140DF"/>
    <w:rsid w:val="00A20E52"/>
    <w:rsid w:val="00A21510"/>
    <w:rsid w:val="00A25B3D"/>
    <w:rsid w:val="00A25D82"/>
    <w:rsid w:val="00A302BE"/>
    <w:rsid w:val="00A312E5"/>
    <w:rsid w:val="00A321AA"/>
    <w:rsid w:val="00A35786"/>
    <w:rsid w:val="00A402C8"/>
    <w:rsid w:val="00A41616"/>
    <w:rsid w:val="00A42CD6"/>
    <w:rsid w:val="00A436B2"/>
    <w:rsid w:val="00A438BF"/>
    <w:rsid w:val="00A476DF"/>
    <w:rsid w:val="00A47906"/>
    <w:rsid w:val="00A50285"/>
    <w:rsid w:val="00A52BF2"/>
    <w:rsid w:val="00A5346B"/>
    <w:rsid w:val="00A53674"/>
    <w:rsid w:val="00A55536"/>
    <w:rsid w:val="00A60FF8"/>
    <w:rsid w:val="00A617EF"/>
    <w:rsid w:val="00A648CB"/>
    <w:rsid w:val="00A74A08"/>
    <w:rsid w:val="00A77B3E"/>
    <w:rsid w:val="00A82F3D"/>
    <w:rsid w:val="00A830C0"/>
    <w:rsid w:val="00A84349"/>
    <w:rsid w:val="00A86AF4"/>
    <w:rsid w:val="00A915B2"/>
    <w:rsid w:val="00A91DE3"/>
    <w:rsid w:val="00A95617"/>
    <w:rsid w:val="00AA02FC"/>
    <w:rsid w:val="00AA3B14"/>
    <w:rsid w:val="00AB10C9"/>
    <w:rsid w:val="00AB1448"/>
    <w:rsid w:val="00AB4208"/>
    <w:rsid w:val="00AB4F13"/>
    <w:rsid w:val="00AB501D"/>
    <w:rsid w:val="00AB54A7"/>
    <w:rsid w:val="00AB76C6"/>
    <w:rsid w:val="00AC0E2A"/>
    <w:rsid w:val="00AC23B9"/>
    <w:rsid w:val="00AC2DDF"/>
    <w:rsid w:val="00AC32CD"/>
    <w:rsid w:val="00AC4BE8"/>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24A8"/>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40A6"/>
    <w:rsid w:val="00CD6374"/>
    <w:rsid w:val="00CD7FEA"/>
    <w:rsid w:val="00CE1693"/>
    <w:rsid w:val="00CE3C00"/>
    <w:rsid w:val="00CE3E0E"/>
    <w:rsid w:val="00CE7029"/>
    <w:rsid w:val="00CF196A"/>
    <w:rsid w:val="00CF1F03"/>
    <w:rsid w:val="00CF52FC"/>
    <w:rsid w:val="00CF56E9"/>
    <w:rsid w:val="00D01548"/>
    <w:rsid w:val="00D03B5C"/>
    <w:rsid w:val="00D06DFF"/>
    <w:rsid w:val="00D100D1"/>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568"/>
    <w:rsid w:val="00EA4472"/>
    <w:rsid w:val="00EA4C6A"/>
    <w:rsid w:val="00EA66BF"/>
    <w:rsid w:val="00EB25F8"/>
    <w:rsid w:val="00EB2ED1"/>
    <w:rsid w:val="00EB344D"/>
    <w:rsid w:val="00EC3761"/>
    <w:rsid w:val="00EC4F42"/>
    <w:rsid w:val="00EC6712"/>
    <w:rsid w:val="00ED5027"/>
    <w:rsid w:val="00ED5F59"/>
    <w:rsid w:val="00EE59AD"/>
    <w:rsid w:val="00EE601F"/>
    <w:rsid w:val="00EE702B"/>
    <w:rsid w:val="00EF19D2"/>
    <w:rsid w:val="00EF3742"/>
    <w:rsid w:val="00EF6494"/>
    <w:rsid w:val="00F03E9C"/>
    <w:rsid w:val="00F123C2"/>
    <w:rsid w:val="00F14A23"/>
    <w:rsid w:val="00F14BFF"/>
    <w:rsid w:val="00F357E9"/>
    <w:rsid w:val="00F35F47"/>
    <w:rsid w:val="00F36497"/>
    <w:rsid w:val="00F36DD0"/>
    <w:rsid w:val="00F4049D"/>
    <w:rsid w:val="00F4081E"/>
    <w:rsid w:val="00F42C87"/>
    <w:rsid w:val="00F4338A"/>
    <w:rsid w:val="00F45A25"/>
    <w:rsid w:val="00F51773"/>
    <w:rsid w:val="00F5563B"/>
    <w:rsid w:val="00F557BA"/>
    <w:rsid w:val="00F56CCA"/>
    <w:rsid w:val="00F56E83"/>
    <w:rsid w:val="00F573F7"/>
    <w:rsid w:val="00F608F5"/>
    <w:rsid w:val="00F60CB9"/>
    <w:rsid w:val="00F60CF7"/>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B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442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1.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2732</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19200</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
  <cp:revision>1</cp:revision>
  <cp:lastPrinted>2009-04-22T19:24:00Z</cp:lastPrinted>
  <dcterms:created xsi:type="dcterms:W3CDTF">2021-06-06T11:30:00Z</dcterms:created>
  <dcterms:modified xsi:type="dcterms:W3CDTF">2021-06-06T11:30:00Z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